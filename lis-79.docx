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Schiumberger</w:t>
        <w:br/>
        <w:br/>
        <w:t>LIS 79 DESCRIPTION</w:t>
        <w:br/>
        <w:t>REFERENCE MANUAL</w:t>
        <w:br/>
        <w:br/>
        <w:t xml:space="preserve"> </w:t>
        <w:br/>
      </w:r>
    </w:p>
    <w:p>
      <w:r>
        <w:t>STATEMENT ON CONFIDENTIALITY LABEL IN</w:t>
        <w:br/>
        <w:t>‘LIS 79 DESCRIPTION REFERENCE MANUAL’</w:t>
        <w:br/>
        <w:br/>
        <w:t>This file, which contains the 'LIS 79 Description Reference Manual’ contains a</w:t>
        <w:br/>
        <w:t>label stating that the information therein is Confidential Information. Since the</w:t>
        <w:br/>
        <w:t>original internal publication of the manual, Schlumberger has elected to make the</w:t>
        <w:br/>
        <w:t>manual publicly available. Accordingly, notwithstanding the confidentiality labels,</w:t>
        <w:br/>
        <w:t>Schlumberger no longer considers the contents of the manual as trade secret and</w:t>
        <w:br/>
        <w:t>any information contained in the manual may be considered non-confidential.</w:t>
        <w:br/>
        <w:t>This statement shall not be deemed as a license under any Schlumberger intellec-</w:t>
        <w:br/>
        <w:t>tual property including, but not limited to, the copyright in the manual and any</w:t>
        <w:br/>
        <w:t>related patents.</w:t>
        <w:br/>
      </w:r>
    </w:p>
    <w:p>
      <w:r>
        <w:t>Schiumberger</w:t>
        <w:br/>
        <w:br/>
        <w:t>LIS 79 DESCRIPTION</w:t>
        <w:br/>
        <w:t>REFERENCE MANUAL</w:t>
        <w:br/>
        <w:br/>
        <w:t>CONFIDENTIAL</w:t>
        <w:br/>
        <w:br/>
        <w:t xml:space="preserve"> </w:t>
        <w:br/>
      </w:r>
    </w:p>
    <w:p>
      <w:r>
        <w:t>PROPRIETARY NOTICE</w:t>
        <w:br/>
        <w:br/>
        <w:t>THIS INFORMATION IS CONFIDENTIAL AND IS THE TRADE SECRET PROPERTY</w:t>
        <w:br/>
        <w:t>OF SCHLUMBERGER. DO NOT USE, DISCLOSE, OR REPRODUCE EXCEPT IN</w:t>
        <w:br/>
        <w:t>ACCORDANCE WITH SCHLUMBERGER GUIDELINES AND PROCEDURES.</w:t>
        <w:br/>
        <w:br/>
        <w:t>COPY NUMBER</w:t>
        <w:br/>
        <w:br/>
        <w:t>(c) 1986 SCHLUMBERGER -- UNPUBLISHED WORK --</w:t>
        <w:br/>
        <w:t>ALL RIGHTS RESERVED UNDER COPYRIGHT LAWS</w:t>
        <w:br/>
      </w:r>
    </w:p>
    <w:p>
      <w:r>
        <w:t>&gt; Austin systems Center</w:t>
        <w:br/>
        <w:t>anes a LSS 79 Description</w:t>
        <w:br/>
        <w:br/>
        <w:t>This</w:t>
        <w:br/>
        <w:br/>
        <w:t>CONTENTS</w:t>
        <w:br/>
        <w:t>1. INTRODUCTION 1-1</w:t>
        <w:br/>
        <w:t>1.1. Definition: What Is The LIS? 2... 2 0 ee 1-1</w:t>
        <w:br/>
        <w:t>1.2. Aim: Why Should You Read This Manual? .......-..-......4 1-1</w:t>
        <w:br/>
        <w:t>1.3. Audience: Who Is This Manual For? 2... .....0..0.0..--.0040. 1-1</w:t>
        <w:br/>
        <w:t>1.4. Structure: How Is This Manual Organized? ... 2... .....0.2.-02004 1-2</w:t>
        <w:br/>
        <w:t>1.5. Notation: How Is This Manual Written?. 2... 2 2. 1-2</w:t>
        <w:br/>
        <w:t>1.6. Maintenance: Who Updates This Manual?..........0...20202. 1-3</w:t>
        <w:br/>
        <w:t>1.7. Related Documents: How Does This Manual Fit In? .. 2.2... ....2.2.. 1-3</w:t>
        <w:br/>
        <w:t>2. DATA ORGANIZATION 2-1</w:t>
        <w:br/>
        <w:t>2.1. Hierarchy. 2 2 0. 2-1</w:t>
        <w:br/>
        <w:t>2.2. Logical Structure... ee 2-1</w:t>
        <w:br/>
        <w:t>2.2.1. Logical Records (LR) 2... 1. ee 2-2</w:t>
        <w:br/>
        <w:t>2.2.1.1. Logical Record Header (LRH)... 2.2.2.2... 202020. 2-2</w:t>
        <w:br/>
        <w:t>2.2.1.2. Logical Record Body (LRB) .............0-. 2-3</w:t>
        <w:br/>
        <w:t>2.2.2. Logical Files (LF) 2... ee ee 2-3</w:t>
        <w:br/>
        <w:t>2.2.2.1. File Header Logical Record (FHLR)....-........ 2-4</w:t>
        <w:br/>
        <w:t>2.2.2.2. File Trailer Logical Record (FTLR) .. 2... 2. 2. 2 2-6</w:t>
        <w:br/>
        <w:t>2.2.3. Logical Tape (LT) 2... ee eee 2-7</w:t>
        <w:br/>
        <w:t>2.2.3.1. Tape Header Logical Record (THLR) ............ 2-8</w:t>
        <w:br/>
        <w:t>2.2.3.2. Reel Header Logical Record (RHLR) ............ 2-10</w:t>
        <w:br/>
        <w:t>2.2.3.3. Tape Trailer Logical Record (TTLR) ..........2.. 2-12</w:t>
        <w:br/>
        <w:t>2.2.3.4. Reel Trailer Logical Record (RTLR)... 1... ...02... 2-14</w:t>
        <w:br/>
        <w:t>2.3. Physical Structure 2... 2 2-16</w:t>
        <w:br/>
        <w:t>2.3.1. Physical Records (PR)... 2. 0. ee ee ee 2-16</w:t>
        <w:br/>
        <w:t>2.3.1.1. Physical Record Header (PRH) ....-.......2... 2-16</w:t>
        <w:br/>
        <w:t>2.3.1.2. Physical Record Body (PRB) .............2... 2-18</w:t>
        <w:br/>
        <w:t>2.3.1.3. Physical Record Trailer (PRT) .............-.. 2-19</w:t>
        <w:br/>
        <w:t>2.3.2, Physical Reel (PT) 2.2.2... 20.0.0... 0.2 eee ee eee 2-19</w:t>
        <w:br/>
        <w:t>2.4. Mapping Logical Into Physical Hierarchy ©... ......0.00. 0540s 2-20</w:t>
        <w:br/>
        <w:t>2.4.1. Mapping Logical Tapes into Physical Reels... 2... 2.2.0.2: 2-20</w:t>
        <w:br/>
        <w:t>2.4.2. Mapping Logical Records into Physical Records .........2.. 2-21</w:t>
        <w:br/>
        <w:t>$8. LOGICAL RECORD SYNTAX 3-1</w:t>
        <w:br/>
        <w:t>3.1. Record Format Categories. 2... 3-1</w:t>
        <w:br/>
        <w:t>3.2. Fixed Format Logical Record . 2... 0 2. ee 3-1</w:t>
        <w:br/>
        <w:t>3.3. Explicitly Formatted Logical Record 2. 2. 1... ee ee ee 3-1</w:t>
        <w:br/>
        <w:t>3.3.1. Data Information Record 2.2... 0. ee 3-1</w:t>
        <w:br/>
        <w:t>3.3.1.1. Tables in Information Records: General Layout ....... 3-2</w:t>
        <w:br/>
        <w:t>3.3.1.2. Tables in Information Records: Specific Layout ....... 3-2</w:t>
        <w:br/>
        <w:t>3.3.1.3. Tables in Information Records: Specific Example ..... . 3-3</w:t>
        <w:br/>
        <w:t>3.3.1.4. Single Parameters in Information Records... ....... 3-6</w:t>
        <w:br/>
        <w:br/>
        <w:t>information is CONFIDENTIAL and must not be coPied in whoie</w:t>
        <w:br/>
        <w:br/>
        <w:t>or in an¥ Part, and should be filed accordin9!¥ bY the adoressee. |</w:t>
        <w:br/>
      </w:r>
    </w:p>
    <w:p>
      <w:r>
        <w:t xml:space="preserve"> </w:t>
        <w:br/>
        <w:br/>
        <w:t>Austin Systems Center</w:t>
        <w:br/>
        <w:br/>
        <w:t xml:space="preserve"> </w:t>
        <w:br/>
        <w:br/>
        <w:t>Schtumberger [eens US 79 Description</w:t>
        <w:br/>
        <w:t>3.3.2. Data Format Specification Record (DFSR) ............0.-, 3-6</w:t>
        <w:br/>
        <w:t>3.3.2.1. Standard ChannelinaDFSR.............2.. 3-7</w:t>
        <w:br/>
        <w:t>3.3.2.2. Fast Channelina DFSR ........-....-..024. 3-7</w:t>
        <w:br/>
        <w:t>3.4. Indirectly Formatted Logical Record 2... .......-..-2 +0006] 3-8</w:t>
        <w:br/>
        <w:t>3.4.1. Data Record. 2... ee ee ee 3-8</w:t>
        <w:br/>
        <w:t>3.5. Logical Configuration. 2... 2... ee ee 3-9</w:t>
        <w:br/>
        <w:t>4. LOGICAL RECORD SEMANTICS 4-1</w:t>
        <w:br/>
        <w:t>4.1. Detailed Logical Record Type Descriptions ...............-2..- 4-1</w:t>
        <w:br/>
        <w:t>4.1.1. Type 0: Normal Data Record ...........-..0-2 0005 4-2</w:t>
        <w:br/>
        <w:t>4.1.2. Type 1: Alternate Data Record ...........02.0002004 4-3</w:t>
        <w:br/>
        <w:t>4.1.3. Types 32, 34, 39: Information Record ..............4.. 4-4</w:t>
        <w:br/>
        <w:t>4.1.4. Type 42: Encrypted Table Dump Record... 2... .....0... 4-6</w:t>
        <w:br/>
        <w:t>4.1.5. Type 47: Table Dump Record .........0.0 20002002 eu 4-7</w:t>
        <w:br/>
        <w:t>4.1.6. Type 64: Data Format Specification Record ...........2.. 4-9</w:t>
        <w:br/>
        <w:t>4.1.7. Type 85: Picture Record. 2 2... ee 4-16</w:t>
        <w:br/>
        <w:t>4.1.8. Type 86: Image Record 2.2... ..0..002-2.20-22.2--000-- 4-17</w:t>
        <w:br/>
        <w:t>4.1.9. Type 95: TU10 Software Boot Record .........-2-20205 4-18</w:t>
        <w:br/>
        <w:t>4.1.10. Type 96: Bootstrap Loader Record. 2 2... ee 4-19</w:t>
        <w:br/>
        <w:t>4.1.11. Type 97: CP-Kernel Loader Boot Record... 2... ....0.00. 4-20</w:t>
        <w:br/>
        <w:t>4.1.12. Type 101: Program Overlay Header Record ...........-..- 4-21</w:t>
        <w:br/>
        <w:t>4.1.13. Type 102: Program Overlay Load Record .............. 4-22</w:t>
        <w:br/>
        <w:t>4.1.14. Type 128: File Header Record «2 7... 1. ee es 4-23</w:t>
        <w:br/>
        <w:t>4.1.15. Type 129: File Trailer Record 2... 0. 2 ee es 4-25</w:t>
        <w:br/>
        <w:t>4.1.16. Type 130: Tape Header Record . 2... 2... eee 4-27</w:t>
        <w:br/>
        <w:t>4.1.17. Type 131: Tape Trailer Record. 2 2. 0. ee 4-29</w:t>
        <w:br/>
        <w:t>4.1.18. Type 132: Reel Header Record... 2... ....-02000 000. 4-31</w:t>
        <w:br/>
        <w:t>4.1.19. Type 133: Reel Trailer Record . 2... 2-2 ee ee ee 4-33</w:t>
        <w:br/>
        <w:t>4.1.20. Type 137: Logical EOF Record 2.2... 2.0... eee ee ee 4-35</w:t>
        <w:br/>
        <w:t>4.1.21. Type 138: Logical BOT Record 2... 2-2... ee ee 4-36</w:t>
        <w:br/>
        <w:t>4.1.22. Type 139: Logical EOT Record 2... ........2.22-004 4-37</w:t>
        <w:br/>
        <w:t>4.1.23. Type 141: Logical EOM Record ...........0....2.2. 4-38</w:t>
        <w:br/>
        <w:t>4.1.24. Type 224: Operator Command Inputs ................ 4-39</w:t>
        <w:br/>
        <w:t>4.1.25. Type 225: Operator Response Inputs... . 2... ....0.0.002. 4-40</w:t>
        <w:br/>
        <w:t>4.1.26. Type 227: System Outputs to Operator 2... 2... 2... 4-41</w:t>
        <w:br/>
        <w:t>4.1.27, Type 232: Comment Record... 6. 2. 2 ee 4-42</w:t>
        <w:br/>
        <w:t>4.1.28. Type 234: Blank Record . 2. 2. 2 2 ee ee ee 4-43</w:t>
        <w:br/>
        <w:t>5. LIS IMPLEMENTATION 5-1</w:t>
        <w:br/>
        <w:t>5.1. General Software Structure 2... 21. 1 2 ee 5-1</w:t>
        <w:br/>
        <w:t>5.2. Device Handlers «2. 1. ee ee 5-1</w:t>
        <w:br/>
        <w:t>5.3. Physical Record Handlers... 2.2... 2... ee Le Ce 5-2</w:t>
        <w:br/>
        <w:t>5.4. Logical Record Handlers ............2.2.20.000000 000s 5-2</w:t>
        <w:br/>
        <w:t>5.5. Application Service Routines .. 2... 2... 200... ee eee eee 5-2</w:t>
        <w:br/>
        <w:t>5.6. Applications Software. 2. 0. ee te 5-3</w:t>
        <w:br/>
        <w:t>ii</w:t>
        <w:br/>
        <w:t>This information is CONFIDENTIAL and must not be coPied in whole</w:t>
        <w:br/>
        <w:br/>
        <w:t>or in anY Part, and should be filed accordinS!IY bY the adaressee. |</w:t>
        <w:br/>
      </w:r>
    </w:p>
    <w:p>
      <w:r>
        <w:t>7s Austin Systems Center</w:t>
        <w:br/>
        <w:br/>
        <w:t>eee. LIS 79 Description</w:t>
        <w:br/>
        <w:br/>
        <w:t>6. ENCRYPTION 6-1</w:t>
        <w:br/>
        <w:t>6.1. Encrypted Logical Records . 2... 2... ee ee 6-1</w:t>
        <w:br/>
        <w:t>A. ASCH CODES A-l</w:t>
        <w:br/>
        <w:t>B. REPRESENTATION CODES B-1</w:t>
        <w:br/>
        <w:t>B.1. Code 49: 16-bit Floating Point 2. 2... ee B-2</w:t>
        <w:br/>
        <w:t>B.2. Code 50: 32-bit Low Resolution Floating Point .. 2... 2... ee B-3</w:t>
        <w:br/>
        <w:t>B.3. Code 56: 8-bit Integer 2. 2 ee ee B-4</w:t>
        <w:br/>
        <w:t>B.4. Code 66: Byte 2... ee B-4</w:t>
        <w:br/>
        <w:t>B.5. Code 68: 32-bit Floating Point 2... ........-. 00000200 0G B-5</w:t>
        <w:br/>
        <w:t>B.6. Code 70: 32-bit Fixed Point... 2... 0. ee ee ee B-6</w:t>
        <w:br/>
        <w:t>B.7. Code 73: 32-bit Integer. 2 ee ee B-7</w:t>
        <w:br/>
        <w:t>B.8. Code 77: Mask . 2. 6 oe B-8</w:t>
        <w:br/>
        <w:t>B.9. Code 79: 16-bit Integer ©... ee ee B-8</w:t>
        <w:br/>
        <w:t>B.10.Code Greater Than 127. 2 2 1 2 1 ee B-8</w:t>
        <w:br/>
        <w:t>C. CHECKSUM ALGORITHM C-1</w:t>
        <w:br/>
        <w:br/>
        <w:t>iii</w:t>
        <w:br/>
        <w:br/>
        <w:t>This information is CONFIDENTIAL and must not be coPied in whole</w:t>
        <w:br/>
        <w:br/>
        <w:t>or in an¥ Part, and should be filed accordin9!IY bY the addressee.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FIGURES</w:t>
        <w:br/>
        <w:t>Figure 2.1. Logical Hierarchy ©... 2. 22 ee ee ee ee 2-2</w:t>
        <w:br/>
        <w:t>Figure 2.2. Logical Record Header... 2. 2... ee ee 2-2</w:t>
        <w:br/>
        <w:t>Figure 2.3. File Header Logical Record 2... 2-2. ee ee ee ee 2-4</w:t>
        <w:br/>
        <w:t>Figure 2.4. File Trailer Logical Record - 2. 2. ee ee ee 2-6</w:t>
        <w:br/>
        <w:t>Figure 2.5. Tape Header Logical Record .. 2... 1. ee ee ee 2-8</w:t>
        <w:br/>
        <w:t>Figure 2.6. Reel Header Logical Record . 2... 2... ee ee ee 2-10</w:t>
        <w:br/>
        <w:t>Figure 2.7. Tape Trailer Logical Record 2. 2. 0 2 7 ee ee 2-12</w:t>
        <w:br/>
        <w:t>Figure 2.8. Reel Trailer Logical Record 2... 2... 2... eee ee ee 2-14</w:t>
        <w:br/>
        <w:t>Figure 2.9. Physical Hierarchy... 2. 0. ee 2-16</w:t>
        <w:br/>
        <w:t>Figure 2.10. Physical Record Header... 2... 2 ee ee ee es 2-16</w:t>
        <w:br/>
        <w:t>Figure 2.11. Physical Record Attributes 2. 2... ee ee ee 2-17</w:t>
        <w:br/>
        <w:t>Figure 2.12. Physical Record Trailer... 2... 1. 0. Dee ee 2-19</w:t>
        <w:br/>
        <w:t>Figure 2.13. Relationship between Logical Tapes and Physical Reels ......... 2-20</w:t>
        <w:br/>
        <w:t>Figure 2.14. Relationship between Logical and Physical Records ........2~.2.. 2-21</w:t>
        <w:br/>
        <w:t>Figure 3.1. General Layout of an Information Record... ....-..-.-..004 3-2</w:t>
        <w:br/>
        <w:t>Figure 3.2. Specific Layout of an Information Record... 2... 0... ee ee 3-3</w:t>
        <w:br/>
        <w:t>Figure 3.3. Specific Example of an Information Record... . . Le eee eee 3-3</w:t>
        <w:br/>
        <w:t>- Figure 3.4. Logical Representation of Specific Information Record .......... 3-4</w:t>
        <w:br/>
        <w:t>Figure 3.5. Logical Representation of Specific Information Record (cont) ...... . 3-5</w:t>
        <w:br/>
        <w:t>Figure 3.6. Specific Layout of a Single Parameter Information Record... ...... 3-6</w:t>
        <w:br/>
        <w:t>Figure 3.7. Specific Example of a Single Parameter Information Record. ...... . 3-6</w:t>
        <w:br/>
        <w:t>Figure 3.8. Fast Channel 2 2 0 2 2 1 ee 3-8</w:t>
        <w:br/>
        <w:t>Figure 3.9. Logical Record Types 2... 2. ee 3-10</w:t>
        <w:br/>
        <w:t>Figure 3.10. Program Records in a Logical Structure... 2... ........0... 3-12</w:t>
        <w:br/>
        <w:t>Figure 3.11. Record Types in a Logical Structure 2... 0.2.0.0... 2000.- 3-12</w:t>
        <w:br/>
        <w:t>Figure 4.1. Normal Data Record. 2... 0 2 ee ee 4-2</w:t>
        <w:br/>
        <w:t>Figure 4.2. Information Record 2.2... 0 2. ee 4-4</w:t>
        <w:br/>
        <w:t>Figure 4.3. Table Dump Record .. 2... 2. ee ee ee 4-7</w:t>
        <w:br/>
        <w:t>Figure 4.4. Data Format Specification Record . 2.2... 0 es 4-9</w:t>
        <w:br/>
        <w:t>Figure 4.5. Picture Record 2... eee 4-16</w:t>
        <w:br/>
        <w:t>Figure 4.6. Image Record . 2. 2. 4-17</w:t>
        <w:br/>
        <w:t>Figure 4.7. TU10 Software Boot Record .. 2... 1... ee ee 4-18</w:t>
        <w:br/>
        <w:t>Figure 4.8. Bootstrap Loader Record . 2.2... 1. ee 4-19</w:t>
        <w:br/>
        <w:t>Figure 4.9. CP-Kernel Loader Boot Record ...........-.00000004 4-20</w:t>
        <w:br/>
        <w:t>Figure 4.10. Program Overlay Header Record ............-2...002004 4-21</w:t>
        <w:br/>
        <w:t>Figure 4.11. Program Overlay Load Record .............00002004 4-22</w:t>
        <w:br/>
        <w:t>Figure 4.12. File Header Record .. 2... ee 4-23</w:t>
        <w:br/>
        <w:t>Figure 4.13. File Trailer Record - 2... 2... eee eee 4-25</w:t>
        <w:br/>
        <w:t>Figure 4.14. Tape Header Record ©... 2. 2 ee ee 4-27</w:t>
        <w:br/>
        <w:t>Figure 4.15. Tape Trailer Record 2... 4-29</w:t>
        <w:br/>
        <w:t>Figure 4.16. Reel Header Record. 2 2. 0 2 2. ee ee ee 4-31</w:t>
        <w:br/>
        <w:t>iv</w:t>
        <w:br/>
        <w:br/>
        <w:t>This information is CONFIDENTIAL and must not be coPied in whole</w:t>
        <w:br/>
        <w:br/>
        <w:t>or in an¥Y Part, and should be filed accordin9IY bY the addressee.</w:t>
        <w:br/>
        <w:br/>
        <w:t xml:space="preserve"> </w:t>
        <w:br/>
      </w:r>
    </w:p>
    <w:p>
      <w:r>
        <w:t>Schlumberger</w:t>
        <w:br/>
        <w:br/>
        <w:t xml:space="preserve"> </w:t>
        <w:br/>
        <w:br/>
        <w:t>or</w:t>
        <w:br/>
        <w:br/>
        <w:t xml:space="preserve"> </w:t>
        <w:br/>
        <w:br/>
        <w:t>This</w:t>
        <w:br/>
        <w:br/>
        <w:t>Figure 4.17.</w:t>
        <w:br/>
        <w:t>Figure 4.18.</w:t>
        <w:br/>
        <w:t>Figure 4.19.</w:t>
        <w:br/>
        <w:t>Figure 4.20.</w:t>
        <w:br/>
        <w:t>Figure 4.21.</w:t>
        <w:br/>
        <w:t>Figure 4.22.</w:t>
        <w:br/>
        <w:t>Figure 4.23.</w:t>
        <w:br/>
        <w:t>Figure 4.24.</w:t>
        <w:br/>
        <w:t>Figure 4.25.</w:t>
        <w:br/>
        <w:br/>
        <w:t xml:space="preserve"> </w:t>
        <w:br/>
        <w:br/>
        <w:t>information</w:t>
        <w:br/>
        <w:br/>
        <w:t>Austin Systems Center</w:t>
        <w:br/>
        <w:t>US 79 Description</w:t>
        <w:br/>
        <w:br/>
        <w:t xml:space="preserve"> </w:t>
        <w:br/>
        <w:br/>
        <w:t>Reel Trailer Record... 2 2. 2 oe ee 4-33</w:t>
        <w:br/>
        <w:t>Logical EOF Record ... 2... 2.20.02 0002002 eee 4-35</w:t>
        <w:br/>
        <w:t>Logical BOT Record 2. 2... ee ee 4-36</w:t>
        <w:br/>
        <w:t>Logical EOT Record .. 2.2. 4-37</w:t>
        <w:br/>
        <w:t>Logical EOM Record .. . 2... ee 4-38</w:t>
        <w:br/>
        <w:t>Operator Command Inputs Record ...........-..2.-.-000. 4-39</w:t>
        <w:br/>
        <w:t>Operator Response Inputs Record. . 2... 0... ee ee 4-40</w:t>
        <w:br/>
        <w:t>System Outputs to Operator Record 2... 2.0... 2c eee 4-41</w:t>
        <w:br/>
        <w:t>Comment Record... 2... 1 ee 4-42</w:t>
        <w:br/>
        <w:t>v</w:t>
        <w:br/>
        <w:br/>
        <w:t xml:space="preserve">    </w:t>
        <w:br/>
        <w:br/>
        <w:t xml:space="preserve">   </w:t>
        <w:br/>
        <w:br/>
        <w:t xml:space="preserve"> </w:t>
        <w:br/>
        <w:br/>
        <w:t>is CONFIDENTIAL and must not be coPied in whole</w:t>
        <w:br/>
        <w:br/>
        <w:t>in an¥ Part, and should be filed accordin9IY bY the addressee.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Chapter 1.</w:t>
        <w:br/>
        <w:br/>
        <w:t>INTRODUCTION</w:t>
        <w:br/>
        <w:br/>
        <w:t>1.1. Definition: What Is The LIS?</w:t>
        <w:br/>
        <w:br/>
        <w:t>The Log Information Standard (LIS) was developed by Schlumberger in 1974 to provide</w:t>
        <w:br/>
        <w:t>a standard method of recording well log data. This version of the LIS has come to be called</w:t>
        <w:br/>
        <w:t>the 79 Subset or LIS 79.</w:t>
        <w:br/>
        <w:br/>
        <w:t>In 1984, Schlumberger defined an extended version of the LIS in order to allow more</w:t>
        <w:br/>
        <w:t>efficient and flexible use of the present data and to permit easier changes as new logging</w:t>
        <w:br/>
        <w:t>services and their data are made available. This version of the LIS has come to be called the</w:t>
        <w:br/>
        <w:t>Enhanced LIS or LIS 84.</w:t>
        <w:br/>
        <w:br/>
        <w:t>All well logs generated by the Schlumberger Cyber Service Units (CSU) and by Schlum-</w:t>
        <w:br/>
        <w:t>berger Field Log Interpretation Centers (FLICs) are recorded on magnetic tapes in LIS format.</w:t>
        <w:br/>
        <w:br/>
        <w:t>1.2. Aim: Why Should You Read This Manual?</w:t>
        <w:br/>
        <w:br/>
        <w:t>This manual is intended to describe in detail the LIS 79 only. As a reference guide, it has</w:t>
        <w:br/>
        <w:t>several important features, including:</w:t>
        <w:br/>
        <w:br/>
        <w:t>e A pictoral discussion of the relationships between parts of the LIS</w:t>
        <w:br/>
        <w:t>e A simplified explanation of the terminology used to define each part of the LIS</w:t>
        <w:br/>
        <w:br/>
        <w:t>e A complete description of all parts of the LIS.</w:t>
        <w:br/>
        <w:br/>
        <w:t>1.3.. Audience: Who Is This Manual For?</w:t>
        <w:br/>
        <w:br/>
        <w:t>This manual serves as a reference source for several groups of computer professionals:</w:t>
        <w:br/>
        <w:t>« Analysts who need to plan for and evaluate future changes to the LIS</w:t>
        <w:br/>
        <w:br/>
        <w:t>e Programmers who are assigned to modify the LIS</w:t>
        <w:br/>
        <w:t>1-1</w:t>
        <w:br/>
        <w:br/>
        <w:t>This information is CONFIDENTIAL and must not be coPied in whole</w:t>
        <w:br/>
        <w:t>in an¥ Part. and should be filed accordin9IY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[Ras</w:t>
        <w:br/>
        <w:br/>
        <w:t>4.4. Structure: How Is This Manual Organized?</w:t>
        <w:br/>
        <w:br/>
        <w:t>The LIS 79 Description Manual has been recast. The purpose of such restructuring is to</w:t>
        <w:br/>
        <w:t>ensure that it conforms as closely as possible to the LIS 84 Description Manual. The reason</w:t>
        <w:br/>
        <w:t>for this is to simplify references between one LIS and another-i.e., the differences in their</w:t>
        <w:br/>
        <w:t>configurations, terminologies, functioning, and the like.</w:t>
        <w:br/>
        <w:br/>
        <w:t>Put plainly, this means that major chapters and sections in one manual correspond to</w:t>
        <w:br/>
        <w:t>those in the other. This manual is divided into six (6) chapters and several appendices:</w:t>
        <w:br/>
        <w:br/>
        <w:t>Chapter 1 : INTRODUCTION '</w:t>
        <w:br/>
        <w:t>Chapter 2 : DATA ORGANIZATION, a description of the physical and logical hierarchies,</w:t>
        <w:br/>
        <w:t>their organizations and relationships</w:t>
        <w:br/>
        <w:br/>
        <w:t>Chapter 3 : LOGICAL RECORD SYNTAX, a description of how logical records are repre-</w:t>
        <w:br/>
        <w:t>sented and a summary of the logical record format types</w:t>
        <w:br/>
        <w:br/>
        <w:t>Chapter 4: LOGICAL RECORD SEMANTICS, a description of LIS data and the logical</w:t>
        <w:br/>
        <w:t>record types that contain them</w:t>
        <w:br/>
        <w:br/>
        <w:t>Chapter 5 : LIS IMPLEMENTATION, a discussion of the software necessary to interface</w:t>
        <w:br/>
        <w:t>between the application programs and the physical device on which the data are</w:t>
        <w:br/>
        <w:t>stored</w:t>
        <w:br/>
        <w:br/>
        <w:t>Chapter 6 : ENCRYPTION, a discussion of how proprietary data are handled</w:t>
        <w:br/>
        <w:br/>
        <w:t>Appendix A: ASCII CODES, a list of ascii codes (alphabetized)</w:t>
        <w:br/>
        <w:br/>
        <w:t>Appendix B: REPRESENTATION CODES, a list of representation codes (numerically or-</w:t>
        <w:br/>
        <w:t>dered)</w:t>
        <w:br/>
        <w:br/>
        <w:t>Appendix C: CHECKSUM ALGORITHM, a description of the algorithm used to compute the</w:t>
        <w:br/>
        <w:t>checksum</w:t>
        <w:br/>
        <w:br/>
        <w:t>1.5. Notation: How Is This Manual Written?</w:t>
        <w:br/>
        <w:br/>
        <w:t>Numerous cases of unusual capitalisation appear in this manual. These words are those</w:t>
        <w:br/>
        <w:t>that have special, formal, technical connotations in the context of the LIS. The capitalization</w:t>
        <w:br/>
        <w:t>should remind you not to attach the normal English connotations to these words.</w:t>
        <w:br/>
        <w:br/>
        <w:t>Acronyms are always fully defined before they are used.</w:t>
        <w:br/>
        <w:br/>
        <w:t>Tables for record types include descriptions of all information listed. Parentheses enclosing</w:t>
        <w:br/>
        <w:t>an entry indicate that this entry is a component of the first entry above it that is not enclosed</w:t>
        <w:br/>
        <w:t>in parentheses. For example, in the following excerpt from the File Header Logical Record, the</w:t>
        <w:br/>
        <w:t>6 byte (Service Name), 1 byte (“."), and 3 byte (File Number) entries are actually components</w:t>
        <w:br/>
        <w:t>of the 10 byte File Name entry. Note, too, that each table entry has a comment number</w:t>
        <w:br/>
        <w:t>associated with it; actual comments will appear immediately below the table.</w:t>
        <w:br/>
        <w:br/>
        <w:t>1-2</w:t>
        <w:br/>
        <w:br/>
        <w:t>This information is CONFIDENTIAL and must not be coPied in whole</w:t>
        <w:br/>
        <w:t>or in an¥Y Part, and should be filed accordinSI¥Y bY the addressee.</w:t>
        <w:br/>
        <w:br/>
        <w:t>nn</w:t>
        <w:br/>
      </w:r>
    </w:p>
    <w:p>
      <w:r>
        <w:t xml:space="preserve"> </w:t>
        <w:br/>
        <w:br/>
        <w:t>Austin Systerns Center</w:t>
        <w:br/>
        <w:t>US 79 Description</w:t>
        <w:br/>
        <w:br/>
        <w:t xml:space="preserve"> </w:t>
        <w:br/>
        <w:br/>
        <w:t>Svea Vase fe a</w:t>
        <w:br/>
        <w:br/>
        <w:t xml:space="preserve"> </w:t>
        <w:br/>
        <w:br/>
        <w:t xml:space="preserve">   </w:t>
        <w:br/>
        <w:t xml:space="preserve">   </w:t>
        <w:br/>
        <w:t xml:space="preserve"> </w:t>
        <w:br/>
        <w:br/>
        <w:t>[ File Header Logical Record (Type 128) |</w:t>
        <w:br/>
        <w:t>[ry Sie | Rep Code | Coninen |</w:t>
        <w:br/>
        <w:br/>
        <w:t>Logical Record Header</w:t>
        <w:br/>
        <w:t>File Name</w:t>
        <w:br/>
        <w:br/>
        <w:t>(Service Name)</w:t>
        <w:br/>
        <w:br/>
        <w:t>ne</w:t>
        <w:br/>
        <w:t>(File Number)</w:t>
        <w:br/>
        <w:t>2 blanks 2</w:t>
        <w:br/>
        <w:t>Service Sub Level Name</w:t>
        <w:br/>
        <w:br/>
        <w:t xml:space="preserve"> </w:t>
        <w:br/>
        <w:t xml:space="preserve">          </w:t>
        <w:br/>
        <w:t xml:space="preserve"> </w:t>
        <w:br/>
        <w:t xml:space="preserve"> </w:t>
        <w:br/>
        <w:br/>
        <w:t xml:space="preserve">  </w:t>
        <w:br/>
        <w:t xml:space="preserve"> </w:t>
        <w:br/>
        <w:t xml:space="preserve">   </w:t>
        <w:br/>
        <w:br/>
        <w:t>1.6. Maintenance: Who Updates This Manual?</w:t>
        <w:br/>
        <w:br/>
        <w:t>This manual is maintained by the Austin Systems Center/FLIC Department and updated</w:t>
        <w:br/>
        <w:t>on an as-needed basis. Questions, suggestions, or errors in the manual should be directed to</w:t>
        <w:br/>
        <w:t>the following address:</w:t>
        <w:br/>
        <w:br/>
        <w:t>Schlumberger Vell Services</w:t>
        <w:br/>
        <w:t>Austin Systems Center</w:t>
        <w:br/>
        <w:t>Attn: FLIC Department</w:t>
        <w:br/>
        <w:t>12112 Technology Bivd.</w:t>
        <w:br/>
        <w:t>Austin, Texas 78727</w:t>
        <w:br/>
        <w:br/>
        <w:t>1.7. Related Documents: How Does This Manual Fit In?</w:t>
        <w:br/>
        <w:br/>
        <w:t>The How to Use LIS/A Manual describes the set of FORTRAN subroutines designed to</w:t>
        <w:br/>
        <w:t>provide a set of tools for reading and writing information represented under the LIS.</w:t>
        <w:br/>
        <w:br/>
        <w:t>The LIS 84 Description Manual describes in detail how information is represented and</w:t>
        <w:br/>
        <w:t>labelled in the 1984 Log Information Standard.</w:t>
        <w:br/>
        <w:br/>
        <w:t>The LIS/A System’s Programmer Guide gives instructions for a systems programmer on</w:t>
        <w:br/>
        <w:t>how to install and maintain LIS/A on your system.</w:t>
        <w:br/>
        <w:br/>
        <w:t>Mapping the 79 Subset and the Enhanced LIS explains those ways in which the LIS 84</w:t>
        <w:br/>
        <w:t>differs from the currently used LIS 79 and by which data written under one version of the LIS</w:t>
        <w:br/>
        <w:t>may be rewritten under corresponding data of the other version of the LIS.</w:t>
        <w:br/>
        <w:br/>
        <w:t>This information is CONFIDENTIAL and must not be coPied in whole</w:t>
        <w:br/>
        <w:br/>
        <w:t>or in an¥ Part, and shoutd be fited accordin9IY bY the addressee.</w:t>
        <w:br/>
        <w:br/>
        <w:t xml:space="preserve"> </w:t>
        <w:br/>
      </w:r>
    </w:p>
    <w:p>
      <w:r>
        <w:t>Schlumberger [ss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Chapter 2.</w:t>
        <w:br/>
        <w:br/>
        <w:t>DATA ORGANIZATION</w:t>
        <w:br/>
        <w:br/>
        <w:t>2.1. Hierarchy</w:t>
        <w:br/>
        <w:br/>
        <w:t>The LIS format was designed primarily for use with magnetic tape, although it may also</w:t>
        <w:br/>
        <w:t>be used with other types of storage media. A hierarchy is used for storing and retrieving data.</w:t>
        <w:br/>
        <w:t>This hierarchy separates the logical representation of the data on the tape from the tape’s</w:t>
        <w:br/>
        <w:t>physical makeup.</w:t>
        <w:br/>
        <w:br/>
        <w:t>The LIS format is made up, then, of two structures:</w:t>
        <w:br/>
        <w:br/>
        <w:t>© the Logical Structure, referring to the type and organization of the data</w:t>
        <w:br/>
        <w:t>e the Physical Structure, referring to the physical dimensions of the data.</w:t>
        <w:br/>
        <w:br/>
        <w:t>Each structure is discussed separately below.</w:t>
        <w:br/>
        <w:br/>
        <w:t>2.2. Logical Structure</w:t>
        <w:br/>
        <w:br/>
        <w:t>The LIS logical structure consists of three (3) elements:</w:t>
        <w:br/>
        <w:t>e the Logical Record, a group of bytes or data characters</w:t>
        <w:br/>
        <w:t>e the Logical File, a group of related logical records</w:t>
        <w:br/>
        <w:t>e the Logical Tape, a group of logical files.</w:t>
        <w:br/>
        <w:br/>
        <w:t>The relationship of these elements is illustrated in the following diagram.</w:t>
        <w:br/>
        <w:br/>
        <w:t>2-1</w:t>
        <w:br/>
        <w:br/>
        <w:t>This infarmation is CONFIDENTIAL and must not be coPied in whole</w:t>
        <w:br/>
        <w:br/>
        <w:t>or</w:t>
        <w:br/>
        <w:br/>
        <w:t>in an¥ Part, and should be filed accordin9!¥ bY the addressee.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an.</w:t>
        <w:br/>
        <w:br/>
        <w:t>—. —__</w:t>
        <w:br/>
        <w:t>Record| Byte 0 Byte 1 wes</w:t>
        <w:br/>
        <w:br/>
        <w:t>Figure 2.1: Logical Hierarchy</w:t>
        <w:br/>
        <w:br/>
        <w:t>2.2.1. Logical Records (LR)</w:t>
        <w:br/>
        <w:br/>
        <w:t>Logical Records form the basic coherent bodies of information in the LIS format. A Logical</w:t>
        <w:br/>
        <w:t>record consists of</w:t>
        <w:br/>
        <w:br/>
        <w:t>© a Logical Record Header (LRH)</w:t>
        <w:br/>
        <w:t>© a Logical Record Body (LRB).</w:t>
        <w:br/>
        <w:t>2.2.1.1. Logical Record Header (LRH)</w:t>
        <w:br/>
        <w:br/>
        <w:t>The Logical Record Header has the following format:</w:t>
        <w:br/>
        <w:br/>
        <w:t>Bits 0-7 0-7</w:t>
        <w:br/>
        <w:t>ee</w:t>
        <w:br/>
        <w:t>Logical Logical</w:t>
        <w:br/>
        <w:t>Record Record</w:t>
        <w:br/>
        <w:t>Type Attributes</w:t>
        <w:br/>
        <w:br/>
        <w:t>Figure 2.2: Logical Record Header</w:t>
        <w:br/>
        <w:br/>
        <w:t>Where:</w:t>
        <w:br/>
        <w:t>© Logical Record Type (LRT) is an 8-bit, unsigned, binary integer quantity (Represen-</w:t>
        <w:br/>
        <w:t>tation Code 66) specifying the type of the logical record. This record type is used to</w:t>
        <w:br/>
        <w:t>tell the program how to interpret the record.</w:t>
        <w:br/>
        <w:br/>
        <w:t>e Logical Record Attributes (LRA) is an 8-bit bit-string, unused and reserved.</w:t>
        <w:br/>
        <w:br/>
        <w:t xml:space="preserve">   </w:t>
        <w:br/>
        <w:br/>
        <w:t xml:space="preserve">     </w:t>
        <w:br/>
        <w:br/>
        <w:t xml:space="preserve">   </w:t>
        <w:br/>
        <w:t xml:space="preserve"> </w:t>
        <w:br/>
        <w:br/>
        <w:t xml:space="preserve">      </w:t>
        <w:br/>
        <w:br/>
        <w:t xml:space="preserve"> </w:t>
        <w:br/>
        <w:br/>
        <w:t>This information is CONFIDENTIAL and must not be coPied in whole</w:t>
        <w:br/>
        <w:t>or in an¥Y Part, and should be filed accordin9!IY bY the addressee.</w:t>
        <w:br/>
        <w:br/>
        <w:t>eee</w:t>
        <w:br/>
        <w:br/>
        <w:t xml:space="preserve">    </w:t>
        <w:br/>
      </w:r>
    </w:p>
    <w:p>
      <w:r>
        <w:t>| Austin Systems Center</w:t>
        <w:br/>
        <w:br/>
        <w:t>Schtumberger [es US 79 Description</w:t>
        <w:br/>
        <w:br/>
        <w:t xml:space="preserve"> </w:t>
        <w:br/>
        <w:br/>
        <w:t>2.2.1.2. Logical Record Body (LRB)</w:t>
        <w:br/>
        <w:t>The Logical Record Body is an ordered set of 8-bit bytes.</w:t>
        <w:br/>
        <w:br/>
        <w:t>2.2.2. Logical Files (LF)</w:t>
        <w:br/>
        <w:br/>
        <w:t>A Logical File is composed of Logical Records. The first logical record in a file must be the</w:t>
        <w:br/>
        <w:t>File Header Logical Record (FHLR). A Logical File is terminated by the File Trailer Logical</w:t>
        <w:br/>
        <w:t>Record (FTLR).</w:t>
        <w:br/>
        <w:br/>
        <w:t>2-3</w:t>
        <w:br/>
        <w:br/>
        <w:t>This information is CONFIDENTIAL and must not be coPied in whole</w:t>
        <w:br/>
        <w:t>or in an¥Y Part, and should be filed accordinGIY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Svea) Vasielce a</w:t>
        <w:br/>
        <w:br/>
        <w:t xml:space="preserve"> </w:t>
        <w:br/>
        <w:br/>
        <w:t>2.2.2.1. File Header Logical Record (FHLR)</w:t>
        <w:br/>
        <w:br/>
        <w:t>The File Header Record is 58 bytes in length. It contains general information identifying</w:t>
        <w:br/>
        <w:br/>
        <w:t xml:space="preserve">    </w:t>
        <w:br/>
        <w:t xml:space="preserve"> </w:t>
        <w:br/>
        <w:t xml:space="preserve"> </w:t>
        <w:br/>
        <w:t xml:space="preserve"> </w:t>
        <w:br/>
        <w:br/>
        <w:t xml:space="preserve">  </w:t>
        <w:br/>
        <w:t xml:space="preserve">     </w:t>
        <w:br/>
        <w:t xml:space="preserve">     </w:t>
        <w:br/>
        <w:t xml:space="preserve">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the file.</w:t>
        <w:br/>
        <w:t>File Header Logical Record (Type 128)</w:t>
        <w:br/>
        <w:t>: Comments</w:t>
        <w:br/>
        <w:br/>
        <w:t>Logical Record Header</w:t>
        <w:br/>
        <w:br/>
        <w:t>File Name 65 2</w:t>
        <w:br/>
        <w:t>(Service Name) (65) (2a)</w:t>
        <w:br/>
        <w:t>2) (1) | (68) (2b)</w:t>
        <w:br/>
        <w:t>(File Number) (3) (65) (2c)</w:t>
        <w:br/>
        <w:t>2 blanks 2 65 3</w:t>
        <w:br/>
        <w:t>Service Sub Level Name 6 65 4</w:t>
        <w:br/>
        <w:t>Version Number 8 65 5</w:t>
        <w:br/>
        <w:t>Date of Generation 8 65 6</w:t>
        <w:br/>
        <w:t>(Year) (2) | (65) (6)</w:t>
        <w:br/>
        <w:t>7") Qa) | (68) (6)</w:t>
        <w:br/>
        <w:t>(Month) (2) (65) (6)</w:t>
        <w:br/>
        <w:t>7") (1) | (65) (6)</w:t>
        <w:br/>
        <w:t>(Day) (2) | (65) (6)</w:t>
        <w:br/>
        <w:t>1 blank 1 65 3</w:t>
        <w:br/>
        <w:t>Maximum Physical Record Length | 5 65 7</w:t>
        <w:br/>
        <w:t>2 blanks 2 65 3</w:t>
        <w:br/>
        <w:t>File Type 2 65 8</w:t>
        <w:br/>
        <w:t>2 blanks 2 65 3</w:t>
        <w:br/>
        <w:t>Optional Previous File Name 65 9</w:t>
        <w:br/>
        <w:br/>
        <w:t>Figure 2.3: File Header Logical Record</w:t>
        <w:br/>
        <w:t>Comments:</w:t>
        <w:br/>
        <w:br/>
        <w:t>1. Logical Record Header is described in Section 2.2.1.1.</w:t>
        <w:br/>
        <w:t>2. File Name is a unique name for a file within a logical tape and consists of following</w:t>
        <w:br/>
        <w:t>parts:</w:t>
        <w:br/>
        <w:t>(a) Service Name is the name of the service or program that created the tape.</w:t>
        <w:br/>
        <w:t>(b) 7.” is simply a separator.</w:t>
        <w:br/>
        <w:t>(c) File Number is a 3-character counter (001, 002, etc, 999) that counts the files</w:t>
        <w:br/>
        <w:t>in a logical tape.</w:t>
        <w:br/>
        <w:t>3. Blanks are ASCII blanks used as filler characters.</w:t>
        <w:br/>
        <w:br/>
        <w:t>4. Service Sub Level Name is a subdivision of the Service ID that is used to further</w:t>
        <w:br/>
        <w:t>classify the source of data.</w:t>
        <w:br/>
        <w:br/>
        <w:t>5. Version Number is the version number for the software that wrote the original data.</w:t>
        <w:br/>
        <w:br/>
        <w:t>2-4</w:t>
        <w:br/>
        <w:br/>
        <w:t>This information is CONFIDENTIAL and must not be coPied in whole</w:t>
        <w:br/>
        <w:br/>
        <w:t>or in an¥Y Part. and should be fited accordin9IY bY the addressee.</w:t>
        <w:br/>
        <w:br/>
        <w:t xml:space="preserve"> </w:t>
        <w:br/>
      </w:r>
    </w:p>
    <w:p>
      <w:r>
        <w:t xml:space="preserve"> </w:t>
        <w:br/>
        <w:br/>
        <w:t>Sed Vaselce a ————</w:t>
        <w:br/>
        <w:br/>
        <w:t>Austin Systems Center</w:t>
        <w:br/>
        <w:t>US 79 Description</w:t>
        <w:br/>
        <w:br/>
        <w:t xml:space="preserve"> </w:t>
        <w:br/>
        <w:br/>
        <w:t>a</w:t>
        <w:br/>
        <w:br/>
        <w:t>. Date of Generation is the date of generation for the software that wrote the original</w:t>
        <w:br/>
        <w:t>data. The format is:</w:t>
        <w:br/>
        <w:br/>
        <w:t>Year/Month/Day</w:t>
        <w:br/>
        <w:t>For example, 84/12/25.</w:t>
        <w:br/>
        <w:br/>
        <w:t>7, Mazimum Physical Record Length is the representation in alphanumeric digits of the</w:t>
        <w:br/>
        <w:t>maximum physical record length.</w:t>
        <w:br/>
        <w:br/>
        <w:t>8. File Type is a 2-character indicator of the kind of information in the file. For example,</w:t>
        <w:br/>
        <w:t>LL for Label, LO for Log Data, CA for Calibration.</w:t>
        <w:br/>
        <w:br/>
        <w:t>9. Optional Previous File Name is intended for disk-based implementations of LIS in</w:t>
        <w:br/>
        <w:t>which there may be no obvious predecessor or successor file. When used, it has</w:t>
        <w:br/>
        <w:t>the same format as the File Name (comment 2). When unused, it consists of 10</w:t>
        <w:br/>
        <w:t>alphanumeric space characters. File Headers, File Trailers, Tape Trailers, and Reel</w:t>
        <w:br/>
        <w:t>Trailers are identical except for the record type and the definition of these 10 bytes.</w:t>
        <w:br/>
        <w:br/>
        <w:t>2-5</w:t>
        <w:br/>
        <w:br/>
        <w:t xml:space="preserve">   </w:t>
        <w:br/>
        <w:t xml:space="preserve"> </w:t>
        <w:br/>
        <w:br/>
        <w:t xml:space="preserve">      </w:t>
        <w:br/>
        <w:t xml:space="preserve">    </w:t>
        <w:br/>
        <w:br/>
        <w:t xml:space="preserve">     </w:t>
        <w:br/>
        <w:br/>
        <w:t>This information is CONFIDENTIAL and must not be coPied in whole</w:t>
        <w:br/>
        <w:t>or in an¥Y Part, and should be filed accordin9IY bY the addressee.</w:t>
        <w:br/>
        <w:br/>
        <w:t>ee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Schitumberger [as</w:t>
        <w:br/>
        <w:br/>
        <w:t xml:space="preserve"> </w:t>
        <w:br/>
        <w:br/>
        <w:t>2.2.2.2. File Trailer Logical Record (FTLR)</w:t>
        <w:br/>
        <w:br/>
        <w:t>The File Trailer Record is 58 bytes in length. If present, it must be the last logical record</w:t>
        <w:br/>
        <w:t>in a file. It may be followed, by a Tape Trailer but are always followed by End-of-File marks</w:t>
        <w:br/>
        <w:t>(EOF’s).</w:t>
        <w:br/>
        <w:br/>
        <w:t>The File Trailer Record is used primarily to check the data without having to backspace</w:t>
        <w:br/>
        <w:t>to the beginning of the last file.</w:t>
        <w:br/>
        <w:br/>
        <w:t xml:space="preserve">       </w:t>
        <w:br/>
        <w:t xml:space="preserve"> </w:t>
        <w:br/>
        <w:t xml:space="preserve"> </w:t>
        <w:br/>
        <w:br/>
        <w:t xml:space="preserve">    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</w:t>
        <w:br/>
        <w:t xml:space="preserve">   </w:t>
        <w:br/>
        <w:t xml:space="preserve">    </w:t>
        <w:br/>
        <w:br/>
        <w:t xml:space="preserve">  </w:t>
        <w:br/>
        <w:br/>
        <w:t xml:space="preserve"> </w:t>
        <w:br/>
        <w:br/>
        <w:t>File Trailer Logical Record (Type 129)</w:t>
        <w:br/>
        <w:t>Comments</w:t>
        <w:br/>
        <w:br/>
        <w:t>Logical Record Header 2</w:t>
        <w:br/>
        <w:t>File Name 10 65</w:t>
        <w:br/>
        <w:t>(Service Name) (2a)</w:t>
        <w:br/>
        <w:t>2) (1) | (63) (2b)</w:t>
        <w:br/>
        <w:t>(File Number) (3) (65) (2c)</w:t>
        <w:br/>
        <w:t>2 blanks 2 65 3</w:t>
        <w:br/>
        <w:t>Service Sub Level Name 6 65 4</w:t>
        <w:br/>
        <w:t>Version Number 8 65 5</w:t>
        <w:br/>
        <w:t>Date of Generation 8 65 6</w:t>
        <w:br/>
        <w:t>(Year) (2) (65} (6)</w:t>
        <w:br/>
        <w:t>("7") (1) | (68) (6)</w:t>
        <w:br/>
        <w:t>(Month) (2) (65) (6)</w:t>
        <w:br/>
        <w:t>7") Qa) | (65) (6)</w:t>
        <w:br/>
        <w:t>(Day) (2) | (68) (6)</w:t>
        <w:br/>
        <w:t>1 blank 1 65 3</w:t>
        <w:br/>
        <w:t>Maximum Physical Record Length 5 65 7</w:t>
        <w:br/>
        <w:t>2 blanks 2 65 3</w:t>
        <w:br/>
        <w:t>File Type 2 65 8</w:t>
        <w:br/>
        <w:t>2 blanks 2 65 3</w:t>
        <w:br/>
        <w:t>Optional Next File Name 9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2.4: File Trailer Logical Record</w:t>
        <w:br/>
        <w:br/>
        <w:t>Comments:</w:t>
        <w:br/>
        <w:t>1. Logical Record Header is described in Section 2.2.1.1.</w:t>
        <w:br/>
        <w:t>2. File Name is a unique name for a file within a logical tape and consists of following</w:t>
        <w:br/>
        <w:t>parts:</w:t>
        <w:br/>
        <w:t>(a) Service Name is the name of the service or program that created the tape.</w:t>
        <w:br/>
        <w:t>(b) *.” is simply a separator.</w:t>
        <w:br/>
        <w:t>(c) File Number is a 3-character counter (001, 002, etc, 999) that counts the files</w:t>
        <w:br/>
        <w:t>in a logical tape.</w:t>
        <w:br/>
        <w:t>3. Blanks are ASCII blanks used as filler characters.</w:t>
        <w:br/>
        <w:br/>
        <w:t>4. Service Sub Level Name is a subdivision of the Service ID that is used to further</w:t>
        <w:br/>
        <w:t>classify the source of data.</w:t>
        <w:br/>
        <w:br/>
        <w:t>2-6</w:t>
        <w:br/>
        <w:br/>
        <w:t>This information is CONFIDENTIAL and must not be coPied in whole</w:t>
        <w:br/>
        <w:br/>
        <w:t>or in an¥ Part, and shouid be filed accordin9i¥Y bY the addressee.</w:t>
        <w:br/>
        <w:br/>
        <w:t xml:space="preserve"> </w:t>
        <w:br/>
      </w:r>
    </w:p>
    <w:p>
      <w:r>
        <w:t>Schtumberger</w:t>
        <w:br/>
        <w:br/>
        <w:t>aon</w:t>
        <w:br/>
        <w:br/>
        <w:t>Go</w:t>
        <w:br/>
        <w:br/>
        <w:t>o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. Version Number is the version number for the software that wrote the original data.</w:t>
        <w:br/>
        <w:br/>
        <w:t>. Date of Generation is the date of generation for the software that wrote the original</w:t>
        <w:br/>
        <w:br/>
        <w:t>data. The format is:</w:t>
        <w:br/>
        <w:t>Year/Month/Day</w:t>
        <w:br/>
        <w:t>For example, 84/12/25.</w:t>
        <w:br/>
        <w:br/>
        <w:t>. Maximum Physical Record Length is the representation in alphanumeric digits of the</w:t>
        <w:br/>
        <w:br/>
        <w:t>maximum physical record length.</w:t>
        <w:br/>
        <w:br/>
        <w:t>. Pile Type is a 2-character indicator of the kind of information in the file. For example,</w:t>
        <w:br/>
        <w:br/>
        <w:t>LL for Label, LO for Log Data, CA for Calibration.</w:t>
        <w:br/>
        <w:br/>
        <w:t>. Optional Nest File Name is intended for disk-based implementations of LIS in which</w:t>
        <w:br/>
        <w:br/>
        <w:t>there may be no obvious predecessor or successor file. When used, it has the same</w:t>
        <w:br/>
        <w:t>format as the File Name (comment 2). When unused, it consists of 10 alphanumeric</w:t>
        <w:br/>
        <w:t>space characters. File Headers, File Trailers, Tape Trailers, and Reel Trailers are</w:t>
        <w:br/>
        <w:t>identical except for the record type and the definition of these 10 bytes.</w:t>
        <w:br/>
        <w:br/>
        <w:t>2.2.3. Logical Tape (LT)</w:t>
        <w:br/>
        <w:br/>
        <w:t>A Logical Tape is composed of Logical Files. A Logical Tape is delimited by a Tape Header</w:t>
        <w:br/>
        <w:t>Logical File (THLF) at its beginning and by a Tape Trasler Logical File (TTLF) at its end.</w:t>
        <w:br/>
        <w:br/>
        <w:t>These files are special LIS logical files in that they don’t contain File Header or File Trailer</w:t>
        <w:br/>
        <w:t>Logical Records. More specifically:</w:t>
        <w:br/>
        <w:br/>
        <w:t>« Tape Header Logical File consists of a Tape Header Logical Record (THLR), preceded,</w:t>
        <w:br/>
        <w:br/>
        <w:t>when this file is the first on a Reel, by a Reel Header Logical Record (RHLR).</w:t>
        <w:br/>
        <w:br/>
        <w:t>@ Tape Trailer Logical File consists of a Tape Trailer Logical Record (TTLR), optionally</w:t>
        <w:br/>
        <w:br/>
        <w:t>followed, when this file is the last on a Reel, by a Reel Trailer Logical Record (RTLR).</w:t>
        <w:br/>
        <w:br/>
        <w:t>2-7</w:t>
        <w:br/>
        <w:br/>
        <w:t>This information is CONFIDENTIAL and must not be coPied in whole</w:t>
        <w:br/>
        <w:br/>
        <w:t>or in any Part,</w:t>
        <w:br/>
        <w:br/>
        <w:t>and should be filed accordin9!¥Y bY the addressee.</w:t>
        <w:br/>
        <w:br/>
        <w:t>a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Som —_</w:t>
        <w:br/>
        <w:br/>
        <w:t xml:space="preserve"> </w:t>
        <w:br/>
        <w:br/>
        <w:t>2.2.3.1. Tape Header Logical Record (THLR)</w:t>
        <w:br/>
        <w:br/>
        <w:t>The Tape Header Logical Record is 128 bytes in length. It is used</w:t>
        <w:br/>
        <w:t>© to identify the beginning of a set of Logical Files that constitute an LIS Logical Tape</w:t>
        <w:br/>
        <w:br/>
        <w:t>© to provide the consumer with some information about a specific Logical Tape.</w:t>
        <w:br/>
        <w:br/>
        <w:t xml:space="preserve">  </w:t>
        <w:br/>
        <w:t xml:space="preserve">  </w:t>
        <w:br/>
        <w:br/>
        <w:t xml:space="preserve">  </w:t>
        <w:br/>
        <w:t xml:space="preserve">   </w:t>
        <w:br/>
        <w:br/>
        <w:t xml:space="preserve"> </w:t>
        <w:br/>
        <w:t xml:space="preserve">    </w:t>
        <w:br/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      </w:t>
        <w:br/>
        <w:br/>
        <w:t xml:space="preserve"> </w:t>
        <w:br/>
        <w:br/>
        <w:t xml:space="preserve"> </w:t>
        <w:br/>
        <w:t xml:space="preserve"> </w:t>
        <w:br/>
        <w:br/>
        <w:t xml:space="preserve"> </w:t>
        <w:br/>
        <w:br/>
        <w:t xml:space="preserve"> </w:t>
        <w:br/>
        <w:t xml:space="preserve">  </w:t>
        <w:br/>
        <w:br/>
        <w:t>Tape Header Logical Record (Type 130)</w:t>
        <w:br/>
        <w:br/>
        <w:t>i Entry Size | Repr Code | Comments |</w:t>
        <w:br/>
        <w:t>Logical Record Header</w:t>
        <w:br/>
        <w:t>Service Name</w:t>
        <w:br/>
        <w:t>6 blanks</w:t>
        <w:br/>
        <w:t>Date</w:t>
        <w:br/>
        <w:t>(Year)</w:t>
        <w:br/>
        <w:t>("/")</w:t>
        <w:br/>
        <w:t>(Month)</w:t>
        <w:br/>
        <w:t>eC?)</w:t>
        <w:br/>
        <w:t>(Day)</w:t>
        <w:br/>
        <w:t>2 blanks</w:t>
        <w:br/>
        <w:t>Origin of Data 5</w:t>
        <w:br/>
        <w:t>2 blanks 2 65 3</w:t>
        <w:br/>
        <w:t>Tape Name 8 65 6</w:t>
        <w:br/>
        <w:t>2 blanks 2 65 3</w:t>
        <w:br/>
        <w:t>Tape Continuation Number | 2 65 7</w:t>
        <w:br/>
        <w:t>2 blanks 2 65 3</w:t>
        <w:br/>
        <w:t>Previous Tape Name 8 65 8</w:t>
        <w:br/>
        <w:t>2 blanks 2 65 3</w:t>
        <w:br/>
        <w:t>Comments 9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</w:t>
        <w:br/>
        <w:br/>
        <w:t>Figure 2.5: Tape Header Logical Record</w:t>
        <w:br/>
        <w:br/>
        <w:t>Comments:</w:t>
        <w:br/>
        <w:t>1.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t>4. Date is the date when the data was originally acquired. The format is:</w:t>
        <w:br/>
        <w:t>Year/Month/Day</w:t>
        <w:br/>
        <w:br/>
        <w:t>For example, 84/12/25. :</w:t>
        <w:br/>
        <w:t>5. Origin of Data is the system that originally acquired or created the data.</w:t>
        <w:br/>
        <w:t>6. Tape Name is an ID that can be used to identify the Logical Tape, where applicable.</w:t>
        <w:br/>
        <w:br/>
        <w:t>2-8</w:t>
        <w:br/>
        <w:br/>
        <w:t>This information is CONFIDENTIAL and must not be coPied in whole</w:t>
        <w:br/>
        <w:br/>
        <w:t>or in an¥Y Part, and should be filed accordinS!IY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Schtumberger [as</w:t>
        <w:br/>
        <w:br/>
        <w:t xml:space="preserve"> </w:t>
        <w:br/>
        <w:br/>
        <w:t>7. Tape Continuation Number is a number sequentially ordering multiple Logical Tapes</w:t>
        <w:br/>
        <w:t>stored on the same reel.</w:t>
        <w:br/>
        <w:br/>
        <w:t>8. Previous Tepe Name is an ID that can be used to identify the previous Logical Tape,</w:t>
        <w:br/>
        <w:t>where applicable. If this is the first Logical Tape, then this entry should be all blanks.</w:t>
        <w:br/>
        <w:br/>
        <w:t>9. Comments are any relevant remarks concerning the Logical Tape or information con-</w:t>
        <w:br/>
        <w:t>tained within the Logical Tape.</w:t>
        <w:br/>
        <w:br/>
        <w:t xml:space="preserve">   </w:t>
        <w:br/>
        <w:t xml:space="preserve"> </w:t>
        <w:br/>
        <w:br/>
        <w:t xml:space="preserve">      </w:t>
        <w:br/>
        <w:br/>
        <w:t xml:space="preserve">     </w:t>
        <w:br/>
        <w:t xml:space="preserve">  </w:t>
        <w:br/>
        <w:br/>
        <w:t>This information is CONFIDENTIAL and must not be coPied in whole</w:t>
        <w:br/>
        <w:t>or in an¥ Part, and should be filed accordin9!¥ bY the addressee.</w:t>
        <w:br/>
        <w:br/>
        <w:t>ee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Svea Vagiela cela</w:t>
        <w:br/>
        <w:br/>
        <w:t xml:space="preserve"> </w:t>
        <w:br/>
        <w:br/>
        <w:t>2.2.8.2. Reel Header Logical Record (RHLR)</w:t>
        <w:br/>
        <w:br/>
        <w:t>The Reel Header Logical Record is 128 bytes in length and is the first record on any</w:t>
        <w:br/>
        <w:t>physical reel.. It is intended to identify the reel of tape.</w:t>
        <w:br/>
        <w:br/>
        <w:t xml:space="preserve">  </w:t>
        <w:br/>
        <w:t xml:space="preserve"> </w:t>
        <w:br/>
        <w:br/>
        <w:t>Reel Header Logical Record (Type 132)</w:t>
        <w:br/>
        <w:t>Entry Size | Repr Code | Comments</w:t>
        <w:br/>
        <w:t>Logical Record Header 2 1</w:t>
        <w:br/>
        <w:t>Service Name 6 65 2</w:t>
        <w:br/>
        <w:t>6 blanks 6 65 3</w:t>
        <w:br/>
        <w:t>Date 8 65 4</w:t>
        <w:br/>
        <w:t>(Year) (2) | (68) (4)</w:t>
        <w:br/>
        <w:t>(77) Qa) | (6s) (4)</w:t>
        <w:br/>
        <w:t>(Month) (2) (65) (4)</w:t>
        <w:br/>
        <w:t>7) Q) | (5) (4)</w:t>
        <w:br/>
        <w:t>(Day) (2) | (68) (4)</w:t>
        <w:br/>
        <w:t>2 blanks 2 65 3</w:t>
        <w:br/>
        <w:br/>
        <w:t xml:space="preserve">  </w:t>
        <w:br/>
        <w:t xml:space="preserve">  </w:t>
        <w:br/>
        <w:t xml:space="preserve"> </w:t>
        <w:br/>
        <w:t xml:space="preserve">   </w:t>
        <w:br/>
        <w:t xml:space="preserve">  </w:t>
        <w:br/>
        <w:br/>
        <w:t xml:space="preserve">   </w:t>
        <w:br/>
        <w:t xml:space="preserve">  </w:t>
        <w:br/>
        <w:br/>
        <w:t xml:space="preserve"> </w:t>
        <w:br/>
        <w:br/>
        <w:t xml:space="preserve"> </w:t>
        <w:br/>
        <w:br/>
        <w:t xml:space="preserve">  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Origin of Data 4 65 5</w:t>
        <w:br/>
        <w:t>2 blanks 2 65 3</w:t>
        <w:br/>
        <w:t>Reel Name 8 65 6</w:t>
        <w:br/>
        <w:t>2 blanks 2 65 3</w:t>
        <w:br/>
        <w:t>Reel Continuation Number | 2 65 7</w:t>
        <w:br/>
        <w:t>2 blanks 2 65 3</w:t>
        <w:br/>
        <w:t>Previous Reel Name 8 65 8</w:t>
        <w:br/>
        <w:t>2 blanks 2 65 3</w:t>
        <w:br/>
        <w:t>Comments 74 9</w:t>
        <w:br/>
        <w:br/>
        <w:t xml:space="preserve">     </w:t>
        <w:br/>
        <w:br/>
        <w:t>Figure 2.6: Reel Header Logical Record</w:t>
        <w:br/>
        <w:br/>
        <w:t>Comments:</w:t>
        <w:br/>
        <w:br/>
        <w:t>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br/>
        <w:t>"</w:t>
        <w:br/>
        <w:br/>
        <w:t>4. Date is the date when the physical reel was created. The format is:</w:t>
        <w:br/>
        <w:t>Year/Month/Day</w:t>
        <w:br/>
        <w:t>For example, 84/12/25.</w:t>
        <w:br/>
        <w:t>5. Origin of Data is the system that originally acquired or created the data.</w:t>
        <w:br/>
        <w:br/>
        <w:t>6. Reel Name is an eight-character name used to physically identify a specific reel of</w:t>
        <w:br/>
        <w:t>tape. This name matches the visual identification written on the tape canister.</w:t>
        <w:br/>
        <w:br/>
        <w:t>2-10</w:t>
        <w:br/>
        <w:br/>
        <w:t>This information is CONFIDENTIAL and must not be coPied in whole</w:t>
        <w:br/>
        <w:br/>
        <w:t>or in an¥ Part, and should be filed accordinS!Y bY the addressee.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— Austin Systems Center</w:t>
        <w:br/>
        <w:t>Schlumberger Tis US 79 Description</w:t>
        <w:br/>
        <w:br/>
        <w:t>. Reel Continuation Number is a number sequentially ordering multiple Physical Reels</w:t>
        <w:br/>
        <w:t>and is an alphanumeric from 1 to 99.</w:t>
        <w:br/>
        <w:br/>
        <w:t>8. Previous Reel Name is an ID that can be used to identify the previous Physical Reel,</w:t>
        <w:br/>
        <w:t>where applicable.</w:t>
        <w:br/>
        <w:br/>
        <w:t>9. Comments are any relevant remarks describing the Physical Reel of tape.</w:t>
        <w:br/>
        <w:br/>
        <w:t xml:space="preserve">    </w:t>
        <w:br/>
        <w:t xml:space="preserve"> </w:t>
        <w:br/>
        <w:br/>
        <w:t xml:space="preserve">   </w:t>
        <w:br/>
        <w:br/>
        <w:t xml:space="preserve">       </w:t>
        <w:br/>
        <w:br/>
        <w:t>This information</w:t>
        <w:br/>
        <w:t>or in an¥Y Part,</w:t>
        <w:br/>
        <w:br/>
        <w:t xml:space="preserve">     </w:t>
        <w:br/>
        <w:br/>
        <w:t>is CONFIDENTIAL and must not be coPied in whole</w:t>
        <w:br/>
        <w:t>and should be filed accordin9!¥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Ses Sasielace a ———</w:t>
        <w:br/>
        <w:br/>
        <w:t xml:space="preserve"> </w:t>
        <w:br/>
        <w:br/>
        <w:t>2.2.3.8. Tape Trailer Logical Record (TTLR)</w:t>
        <w:br/>
        <w:br/>
        <w:t>The Tape Trailer Logical Record is 128 bytes in length. If several Logical Tapes are stored</w:t>
        <w:br/>
        <w:t>on one Physical Reel, then this type indicates the end of a Logical Tape. This record is optional;</w:t>
        <w:br/>
        <w:t>in its absence a Logical Tape is assumed to be terminated when a new Tape Header Logical</w:t>
        <w:br/>
        <w:t>Record is encountered.</w:t>
        <w:br/>
        <w:br/>
        <w:t xml:space="preserve"> </w:t>
        <w:br/>
        <w:t xml:space="preserve">   </w:t>
        <w:br/>
        <w:br/>
        <w:t>Tape Trailer Logical Record (Type 131)</w:t>
        <w:br/>
        <w:t>Entry Size | Repr Code | Comments</w:t>
        <w:br/>
        <w:t>Logical Record Header 2 1</w:t>
        <w:br/>
        <w:t>Service Name 6 65 2</w:t>
        <w:br/>
        <w:br/>
        <w:t>6 blanks 6 65 3</w:t>
        <w:br/>
        <w:t>Date 8 65 4</w:t>
        <w:br/>
        <w:t>(Year) (2) (65) (4)</w:t>
        <w:br/>
        <w:t>("/") (65) (4)</w:t>
        <w:br/>
        <w:t>(Month)</w:t>
        <w:br/>
        <w:br/>
        <w:t>("7")</w:t>
        <w:br/>
        <w:br/>
        <w:t>(Day)</w:t>
        <w:br/>
        <w:br/>
        <w:t>2 blanks</w:t>
        <w:br/>
        <w:br/>
        <w:t>Origin of Data</w:t>
        <w:br/>
        <w:br/>
        <w:t>2 blanks</w:t>
        <w:br/>
        <w:br/>
        <w:t>Tape Name</w:t>
        <w:br/>
        <w:br/>
        <w:t>2 blanks</w:t>
        <w:br/>
        <w:br/>
        <w:t>Tape Continuation Number</w:t>
        <w:br/>
        <w:t>2 blanks</w:t>
        <w:br/>
        <w:br/>
        <w:t>Next Tape Name</w:t>
        <w:br/>
        <w:br/>
        <w:t>2 blanks</w:t>
        <w:br/>
        <w:t>Comments</w:t>
        <w:br/>
        <w:br/>
        <w:t xml:space="preserve"> 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  </w:t>
        <w:br/>
        <w:br/>
        <w:t xml:space="preserve">  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~y So</w:t>
        <w:br/>
        <w:t>meN ONN HN OH BN NF NY</w:t>
        <w:br/>
        <w:br/>
        <w:t>Ow mw wrowa</w:t>
        <w:br/>
        <w:br/>
        <w:t>Figure 2.7; Tape Trailer Logical Record</w:t>
        <w:br/>
        <w:br/>
        <w:t>Comments:</w:t>
        <w:br/>
        <w:t>1.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br/>
        <w:t>4. Date is the date when the data was originally acquired. The format is:</w:t>
        <w:br/>
        <w:t>Year/Month/Day</w:t>
        <w:br/>
        <w:br/>
        <w:t>For example, 84/12/25. :</w:t>
        <w:br/>
        <w:t>5. Origin of Data is the system that originally acquired or created the data.</w:t>
        <w:br/>
        <w:br/>
        <w:t>6. Tape Name is an ID that can be used to identify the Logical Tape, where applicable.</w:t>
        <w:br/>
        <w:br/>
        <w:t>2-12</w:t>
        <w:br/>
        <w:br/>
        <w:t>This information is CONFIDENTIAL and must not be coPied in whole</w:t>
        <w:br/>
        <w:t>or in an¥Y Part, and should be filed accordin9!IY bY the addressee.</w:t>
        <w:br/>
        <w:br/>
        <w:t>—SSSSsSsSssSSsSSSSSseeeeS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Schtumberger [Rs</w:t>
        <w:br/>
        <w:br/>
        <w:t xml:space="preserve"> </w:t>
        <w:br/>
        <w:br/>
        <w:t>7. Tape Continuation Number is a number sequentially ordering multiple Logical Tapes</w:t>
        <w:br/>
        <w:t>stored on the same reel.</w:t>
        <w:br/>
        <w:br/>
        <w:t>8. Nezt Tape Name is an ID that can be used to identify the next Logical Tape, where</w:t>
        <w:br/>
        <w:t>applicable.</w:t>
        <w:br/>
        <w:br/>
        <w:t>9. Comments are any relevant remarks concerning the Logical Tape or information con-</w:t>
        <w:br/>
        <w:t>tained within the Logical Tape.</w:t>
        <w:br/>
        <w:br/>
        <w:t>2-13</w:t>
        <w:br/>
        <w:br/>
        <w:t xml:space="preserve">   </w:t>
        <w:br/>
        <w:br/>
        <w:t xml:space="preserve">  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br/>
        <w:t>or in an¥ Part, and should be filed accordin9!IY bY the addressee.</w:t>
        <w:br/>
        <w:br/>
        <w:t xml:space="preserve">     </w:t>
        <w:br/>
        <w:br/>
        <w:t xml:space="preserve">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Schtumberger Sis</w:t>
        <w:br/>
        <w:br/>
        <w:t xml:space="preserve"> </w:t>
        <w:br/>
        <w:br/>
        <w:t>2.2.3.4. Reel Trailer Logical Record (RTLR)</w:t>
        <w:br/>
        <w:br/>
        <w:t>The Reel Trailer Logical Record is 128 bytes in length and may optionally be used as the</w:t>
        <w:br/>
        <w:t>last record on a Physical Reel of tape.</w:t>
        <w:br/>
        <w:br/>
        <w:t xml:space="preserve"> </w:t>
        <w:br/>
        <w:br/>
        <w:t>Entry Size | Repr Code | Comments</w:t>
        <w:br/>
        <w:t>Logical Record Header 2 1</w:t>
        <w:br/>
        <w:t>Service Name 6 65 2</w:t>
        <w:br/>
        <w:br/>
        <w:t>6 blanks 6 65 3</w:t>
        <w:br/>
        <w:t>Date 8 65 4</w:t>
        <w:br/>
        <w:t>(Year) (2) | (6s) (4)</w:t>
        <w:br/>
        <w:t>C/’) (1) (65) (4)</w:t>
        <w:br/>
        <w:t>(Month) (2) (65) (4)</w:t>
        <w:br/>
        <w:t>e/) (a) | (65) (4)</w:t>
        <w:br/>
        <w:t>(Day) (2) | (6s) (4)</w:t>
        <w:br/>
        <w:br/>
        <w:t>2 blanks 2 65 3</w:t>
        <w:br/>
        <w:t>Origin of Data 4 65 5</w:t>
        <w:br/>
        <w:br/>
        <w:t>2 blanks 2 65 3</w:t>
        <w:br/>
        <w:t>Reel Name 8 65 6</w:t>
        <w:br/>
        <w:br/>
        <w:t>2 blanks 2 65 3</w:t>
        <w:br/>
        <w:t>Reel Continuation Number | 2 65 7</w:t>
        <w:br/>
        <w:br/>
        <w:t>2 blanks 2 65 3</w:t>
        <w:br/>
        <w:t>Next Reel Name 8 65 8</w:t>
        <w:br/>
        <w:br/>
        <w:t>2 blanks 2 65 3</w:t>
        <w:br/>
        <w:t>Comments 74 65 1 9 |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2.8: Reel Trailer Logical Record</w:t>
        <w:br/>
        <w:br/>
        <w:t>Comments:</w:t>
        <w:br/>
        <w:t>1.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Logica]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t>4. Date is the date when the physical reel was created. The format is:</w:t>
        <w:br/>
        <w:t>Year/Month/Day</w:t>
        <w:br/>
        <w:t>For example, 84/12/25.</w:t>
        <w:br/>
        <w:t>5. Origin of Data is the system that originally acquired or created the data.</w:t>
        <w:br/>
        <w:br/>
        <w:t>6. Reel Name is an eight-character name used to physically identify a specific reel of</w:t>
        <w:br/>
        <w:t>tape. This name matches the visual identification written on the tape canister.</w:t>
        <w:br/>
        <w:br/>
        <w:t>2-14</w:t>
        <w:br/>
        <w:br/>
        <w:t>This information is CONFIDENTIAL and must not be coPied in whoie</w:t>
        <w:br/>
        <w:br/>
        <w:t>or in anY Part, and should be filed accordin9!Y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br/>
        <w:t>Schtumberger [Rs US 79 Description</w:t>
        <w:br/>
        <w:br/>
        <w:t xml:space="preserve"> </w:t>
        <w:br/>
        <w:br/>
        <w:t>7. Reel Continuation Number is a number sequentially ordering multiple Physical Reels</w:t>
        <w:br/>
        <w:t>and is an alphanumeric from 1 to 99.</w:t>
        <w:br/>
        <w:br/>
        <w:t>8. Nest Reel Name is an ID that can be used to identify the next Physical Reel, where</w:t>
        <w:br/>
        <w:t>applicable.</w:t>
        <w:br/>
        <w:br/>
        <w:t>9. Comments are any relevant remarks describing the Physical Reel of tape.</w:t>
        <w:br/>
        <w:br/>
        <w:t>2-15</w:t>
        <w:br/>
        <w:br/>
        <w:t xml:space="preserve">          </w:t>
        <w:br/>
        <w:t xml:space="preserve"> </w:t>
        <w:br/>
        <w:br/>
        <w:t xml:space="preserve">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t>or in an¥Y Part, and should be filed accordinSI¥Y bY the addressee.</w:t>
        <w:br/>
        <w:br/>
        <w:t>|</w:t>
        <w:br/>
      </w:r>
    </w:p>
    <w:p>
      <w:r>
        <w:t>| A —nnmn—nnnnu- Austin Systems Center</w:t>
        <w:br/>
        <w:br/>
        <w:t>Seabee ees US 79 Description</w:t>
        <w:br/>
        <w:br/>
        <w:t>2.3. Physical Structure</w:t>
        <w:br/>
        <w:br/>
        <w:t>The LIS physical structure describes the way that Logical Tapes, Logical Files, and Logical</w:t>
        <w:br/>
        <w:t>Records are actually represented on a Physical Reel of tape.</w:t>
        <w:br/>
        <w:br/>
        <w:t>The LIS physical structure consists of two (2) elements:</w:t>
        <w:br/>
        <w:t>@ the Physical Reel, a group of physical records arranged in a specific order</w:t>
        <w:br/>
        <w:br/>
        <w:t>e the Physical Record, a group of eight-bit bytes or data characters arranged in a desig-</w:t>
        <w:br/>
        <w:t>nated order.</w:t>
        <w:br/>
        <w:br/>
        <w:t>There are no Physical Files in the LIS format. The relationship of Physical Reels and</w:t>
        <w:br/>
        <w:t>Physical Records is illustrated in the following diagram:</w:t>
        <w:br/>
        <w:br/>
        <w:t>Figure 2.9: Physical Hierarchy</w:t>
        <w:br/>
        <w:br/>
        <w:t>A special type of Physical Record, called an End-of-File mark or EOF, is used to identify</w:t>
        <w:br/>
        <w:t>the end of a Logical File on a tape. Its purpose is to allow special EOF recognition hardware</w:t>
        <w:br/>
        <w:t>to be used for high-speed tape searches.</w:t>
        <w:br/>
        <w:br/>
        <w:t>Two consecutive EOF’s indicate the end of a Physical Reel of tape.</w:t>
        <w:br/>
        <w:t>2.3.1. Physical Records (PR)</w:t>
        <w:br/>
        <w:br/>
        <w:t>A Physical Record consists of</w:t>
        <w:br/>
        <w:t>© a Physical Record Header (PRH)</w:t>
        <w:br/>
        <w:t>© a Physical Record Body (PRB)</w:t>
        <w:br/>
        <w:t>© an optional Physical Record Trailer (PRT)</w:t>
        <w:br/>
        <w:br/>
        <w:t>2.3.1.1. Physical Record Header (PRH)</w:t>
        <w:br/>
        <w:t>The Physical Record Header has the following format:</w:t>
        <w:br/>
        <w:br/>
        <w:t>pe</w:t>
        <w:br/>
        <w:br/>
        <w:t>Bits 0-15 16-31</w:t>
        <w:br/>
        <w:t>Physical Record Physical Record</w:t>
        <w:br/>
        <w:t>Length Attributes</w:t>
        <w:br/>
        <w:br/>
        <w:t>‘Figure 2.10: Physical Record Header</w:t>
        <w:br/>
        <w:br/>
        <w:t>This information is CONFIDENTIAL and must not be coPied in whole</w:t>
        <w:br/>
        <w:br/>
        <w:t>or in an Part, and should be filed accordinSIY bY the addressee.</w:t>
        <w:br/>
        <w:br/>
        <w:t xml:space="preserve"> </w:t>
        <w:br/>
      </w:r>
    </w:p>
    <w:p>
      <w:r>
        <w:t>Sree Vusieln fe. a</w:t>
        <w:br/>
        <w:br/>
        <w:t xml:space="preserve">  </w:t>
        <w:br/>
        <w:br/>
        <w:t xml:space="preserve">    </w:t>
        <w:br/>
        <w:t xml:space="preserve"> </w:t>
        <w:br/>
        <w:br/>
        <w:t>or</w:t>
        <w:br/>
        <w:br/>
        <w:t>This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Where:</w:t>
        <w:br/>
        <w:br/>
        <w:t>e Physical Record Length (PRL) is a 16-bit, unsigned, binary integer that specifies the</w:t>
        <w:br/>
        <w:t>length, in bytes, of information in the Physical Record. This length, which includes</w:t>
        <w:br/>
        <w:t>the Physical Record Header and Trailer (if present), may be smaller than the actual</w:t>
        <w:br/>
        <w:t>number of bytes written-that is, a Physical Record may be padded with null characters</w:t>
        <w:br/>
        <w:t>to guarantee a minimum record size.</w:t>
        <w:br/>
        <w:br/>
        <w:t>e Physical Record Attributes is a 16-bit bit-string with the following structure:</w:t>
        <w:br/>
        <w:br/>
        <w:t xml:space="preserve"> </w:t>
        <w:br/>
        <w:t xml:space="preserve">      </w:t>
        <w:br/>
        <w:br/>
        <w:t>Unused, reserved</w:t>
        <w:br/>
        <w:t>7 Physical Record Type</w:t>
        <w:br/>
        <w:br/>
        <w:t>18-19 | Checksum Type</w:t>
        <w:br/>
        <w:br/>
        <w:t>00 = no checksum present</w:t>
        <w:br/>
        <w:br/>
        <w:t>01 = 16-bit checksum</w:t>
        <w:br/>
        <w:br/>
        <w:t>10 = undefined</w:t>
        <w:br/>
        <w:br/>
        <w:t>11 = undefined</w:t>
        <w:br/>
        <w:br/>
        <w:t>20 Unused, reserved</w:t>
        <w:br/>
        <w:br/>
        <w:t>21 File Number Presence 3</w:t>
        <w:br/>
        <w:br/>
        <w:t>0 = no file number entry present</w:t>
        <w:br/>
        <w:br/>
        <w:t>1 = file number entry present</w:t>
        <w:br/>
        <w:br/>
        <w:t>22 Record Number Presence 4</w:t>
        <w:br/>
        <w:br/>
        <w:t>0 = no record number entry present</w:t>
        <w:br/>
        <w:br/>
        <w:t>1 = record number entry present</w:t>
        <w:br/>
        <w:br/>
        <w:t xml:space="preserve"> </w:t>
        <w:br/>
        <w:t xml:space="preserve">   </w:t>
        <w:br/>
        <w:t xml:space="preserve">     </w:t>
        <w:br/>
        <w:t xml:space="preserve">   </w:t>
        <w:br/>
        <w:t xml:space="preserve">  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  </w:t>
        <w:br/>
        <w:t xml:space="preserve"> </w:t>
        <w:br/>
        <w:br/>
        <w:t xml:space="preserve"> </w:t>
        <w:br/>
        <w:br/>
        <w:t>23 Unused</w:t>
        <w:br/>
        <w:t>24 Unused, reserved</w:t>
        <w:br/>
        <w:t>25 Parity Error 5</w:t>
        <w:br/>
        <w:br/>
        <w:t>0 = no parity error</w:t>
        <w:br/>
        <w:br/>
        <w:t>1= a parity error occurred previously</w:t>
        <w:br/>
        <w:br/>
        <w:t>26 Checksum Error 6</w:t>
        <w:br/>
        <w:t>= no checksum error</w:t>
        <w:br/>
        <w:br/>
        <w:t>1 = checksum error occurred previously</w:t>
        <w:br/>
        <w:br/>
        <w:t>27 Unused</w:t>
        <w:br/>
        <w:br/>
        <w:t>28 Unused, reserved</w:t>
        <w:br/>
        <w:br/>
        <w:t>29 + Unused</w:t>
        <w:br/>
        <w:br/>
        <w:t>30 Predecessor Continuation Attribute 7</w:t>
        <w:br/>
        <w:br/>
        <w:t>0 = PR not associated with previous PR</w:t>
        <w:br/>
        <w:t>1= PR associated with previous PR</w:t>
        <w:br/>
        <w:br/>
        <w:t>31 Successor Continuation Attribute 7</w:t>
        <w:br/>
        <w:t>0 = PR not associated with next PR</w:t>
        <w:br/>
        <w:t>1= PR associated with next PR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</w:t>
        <w:br/>
        <w:br/>
        <w:t>Figure 2.11: Physical Record Attributes</w:t>
        <w:br/>
        <w:br/>
        <w:t xml:space="preserve">   </w:t>
        <w:br/>
        <w:t xml:space="preserve"> </w:t>
        <w:br/>
        <w:br/>
        <w:t xml:space="preserve">     </w:t>
        <w:br/>
        <w:br/>
        <w:t xml:space="preserve"> </w:t>
        <w:br/>
        <w:br/>
        <w:t>information is CONFIDENTIAL and must not be coPied in whole</w:t>
        <w:br/>
        <w:br/>
        <w:t>in an¥Y Part, and should be filed accardin9IY bY the addressee. |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Schiurnberger Tess</w:t>
        <w:br/>
        <w:br/>
        <w:t xml:space="preserve"> </w:t>
        <w:br/>
        <w:br/>
        <w:t>Comments:</w:t>
        <w:br/>
        <w:br/>
        <w:t>1. The Physical Record Type Bit defines the type code for a Physical Record. At present,</w:t>
        <w:br/>
        <w:t>only type 0 is defined by LIS.</w:t>
        <w:br/>
        <w:br/>
        <w:t>2. The Checksum Type Bit designates the type of checksum associated with a Physical</w:t>
        <w:br/>
        <w:t>Record. If a checksum is present, it is the last entity of the Physical Record Trailer.</w:t>
        <w:br/>
        <w:br/>
        <w:t>3. The File Number Presence Bit defines whether or not a file number entry is present in</w:t>
        <w:br/>
        <w:t>the Physical Record Trailer. If a file number is present, it will precede the checksum</w:t>
        <w:br/>
        <w:t>in the Physical Record Trailer.</w:t>
        <w:br/>
        <w:br/>
        <w:t>4. The Record Number Presence Bit defines whether or not a record number entry is</w:t>
        <w:br/>
        <w:t>present in the Physical Record Trailer.</w:t>
        <w:br/>
        <w:br/>
        <w:t>5. The Parity Error Bit indicates that a parity error has occurred while copying a record</w:t>
        <w:br/>
        <w:t>sometime in the past. Since data may be transferred from one medium to another</w:t>
        <w:br/>
        <w:t>several times, it is necessary to preserve the status of a record during each transfer.</w:t>
        <w:br/>
        <w:br/>
        <w:t>6. The Checksum Error Bit indicates that a checksum error has occurred while a record</w:t>
        <w:br/>
        <w:t>was being copied sometime in the past.</w:t>
        <w:br/>
        <w:br/>
        <w:t>7. The Predecessor and Successor Continuation Bits provide a mechanism by which a</w:t>
        <w:br/>
        <w:t>logical record may span several physical records.</w:t>
        <w:br/>
        <w:br/>
        <w:t>For example, if a logical record were to span four physical records, the values of the</w:t>
        <w:br/>
        <w:t>Predecessor and Successor Continuation Bits for the four records would be:</w:t>
        <w:br/>
        <w:br/>
        <w:t>[ Record] | Predecessor | Succensor |</w:t>
        <w:br/>
        <w:br/>
        <w:t xml:space="preserve"> </w:t>
        <w:br/>
        <w:br/>
        <w:t>1</w:t>
        <w:br/>
        <w:t>1</w:t>
        <w:br/>
        <w:t>1</w:t>
        <w:br/>
        <w:t>0</w:t>
        <w:br/>
        <w:br/>
        <w:t>If the Predecessor Continuation Bit in the Physical Record Header is 0, the Physical</w:t>
        <w:br/>
        <w:t>Record contains a Logical Record Header. If its value is 1, the Physical Record does</w:t>
        <w:br/>
        <w:t>not contain a Logical Record Header.</w:t>
        <w:br/>
        <w:br/>
        <w:t>2.8.1.2. Physical Record Body (PRB)</w:t>
        <w:br/>
        <w:br/>
        <w:t>The Physical Record Body consists of either a complete Logical Record or a fragment of</w:t>
        <w:br/>
        <w:t>a Logical Record spanning multiple Physical Records.</w:t>
        <w:br/>
        <w:br/>
        <w:t>2-18</w:t>
        <w:br/>
        <w:br/>
        <w:t xml:space="preserve">   </w:t>
        <w:br/>
        <w:t xml:space="preserve"> </w:t>
        <w:br/>
        <w:t xml:space="preserve">     </w:t>
        <w:br/>
        <w:br/>
        <w:t xml:space="preserve">   </w:t>
        <w:br/>
        <w:t xml:space="preserve"> </w:t>
        <w:br/>
        <w:br/>
        <w:t xml:space="preserve">   </w:t>
        <w:br/>
        <w:br/>
        <w:t>This information is CONFIDENTIAL and must not be coPied in whoie</w:t>
        <w:br/>
        <w:br/>
        <w:t>or in an¥ Part, and should be filed accordin9!Y bY the addressee.</w:t>
        <w:br/>
        <w:br/>
        <w:t xml:space="preserve">  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Schtumberger [Rs</w:t>
        <w:br/>
        <w:br/>
        <w:t>2.3.1.8. Physical Record Trailer (PRT)</w:t>
        <w:br/>
        <w:br/>
        <w:t>The presence, length, and contents of the Physical Record Trailer are determined by three</w:t>
        <w:br/>
        <w:t>Physical Record Attribute bits defined in the Physical Record Header. the Record Number</w:t>
        <w:br/>
        <w:t>Presence Bit, the File Number Presence Bit, and the Checksum Type Bit (bits 22, 21, 19</w:t>
        <w:br/>
        <w:t>respectively).</w:t>
        <w:br/>
        <w:br/>
        <w:t>The sequence of information in the trailer is shown below. Any or all of these elements</w:t>
        <w:br/>
        <w:br/>
        <w:t>may be missing.</w:t>
        <w:br/>
        <w:br/>
        <w:t xml:space="preserve">     </w:t>
        <w:br/>
        <w:t xml:space="preserve">  </w:t>
        <w:br/>
        <w:t xml:space="preserve">  </w:t>
        <w:br/>
        <w:br/>
        <w:t>Physical Record Trailer</w:t>
        <w:br/>
        <w:br/>
        <w:t>|</w:t>
        <w:br/>
        <w:t>| Entry TSize | Repr Code | Related Header Bit |</w:t>
        <w:br/>
        <w:br/>
        <w:t>Record Number 79 22</w:t>
        <w:br/>
        <w:t>79 21</w:t>
        <w:br/>
        <w:t>79 19</w:t>
        <w:br/>
        <w:br/>
        <w:t>File Number</w:t>
        <w:br/>
        <w:t>Figure 2.12: Physical Record Trailer</w:t>
        <w:br/>
        <w:br/>
        <w:t xml:space="preserve"> </w:t>
        <w:br/>
        <w:br/>
        <w:t xml:space="preserve">    </w:t>
        <w:br/>
        <w:t xml:space="preserve">     </w:t>
        <w:br/>
        <w:br/>
        <w:t>Checksum</w:t>
        <w:br/>
        <w:br/>
        <w:t xml:space="preserve">  </w:t>
        <w:br/>
        <w:br/>
        <w:t>2.3.2. Physical Reel (PT)</w:t>
        <w:br/>
        <w:br/>
        <w:t>A Physical Reel is composed of Physical Records, is initiated by a Reel Header Logical</w:t>
        <w:br/>
        <w:t>Record, and terminated by a Reel Trailer Logical Record and two hardware EOF records.</w:t>
        <w:br/>
        <w:br/>
        <w:t>2-19</w:t>
        <w:br/>
        <w:br/>
        <w:t>This information is CONFIDENTIAL and must not be coPied in whole</w:t>
        <w:br/>
        <w:br/>
        <w:t>or in an¥ Part, and should be filed accordin9IY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ves acielse( a</w:t>
        <w:br/>
        <w:br/>
        <w:t xml:space="preserve"> </w:t>
        <w:br/>
        <w:br/>
        <w:t>2.4. Mapping Logical Into Physical Hierarchy</w:t>
        <w:br/>
        <w:br/>
        <w:t>The hierarchies of logical and physical structures are simple enough. LIS defines a set of</w:t>
        <w:br/>
        <w:t>logical elements (Logical Tape, File, and Record), while a typical recording device (Magnetic</w:t>
        <w:br/>
        <w:t>Tape or Disk) recognizes another set of physical elements (Physical Reel and Record).</w:t>
        <w:br/>
        <w:br/>
        <w:t>Since an LIS Logical Tape consists of Logical Files, which in turn consist of Logical</w:t>
        <w:br/>
        <w:t>Records, mapping LIS logical elements into a physical structure can be viewed</w:t>
        <w:br/>
        <w:br/>
        <w:t>© ona large scale, as mapping Logical Tapes into Physical Reels</w:t>
        <w:br/>
        <w:br/>
        <w:t>© on a small scale, as mapping Logical Records into Physical Records.</w:t>
        <w:br/>
        <w:br/>
        <w:t>2.4.1. Mapping Logical Tapes into Physical Reels</w:t>
        <w:br/>
        <w:br/>
        <w:t>A Logical Tape may span multiple Physical Reels, or a Physical Reel may contain multiple</w:t>
        <w:br/>
        <w:t>Logical Tapes.</w:t>
        <w:br/>
        <w:br/>
        <w:t>If multiple Logical Tapes are required, then they are stacked sequentially on the Physical</w:t>
        <w:br/>
        <w:t>Reel. The Tape Header Logical Record and Tape Trailer Logical Record contain identifiers</w:t>
        <w:br/>
        <w:t>to the previous and next Logical Tape (Tape Continuation Number and Previous/Next Tape</w:t>
        <w:br/>
        <w:t>Name).</w:t>
        <w:br/>
        <w:br/>
        <w:t>If multiple Physical Reels are required, then the Reel Header Logical Record and Reel</w:t>
        <w:br/>
        <w:t>Trailer Logical Record contain identifiers to the previous and next Physical Reel (Reel Con-</w:t>
        <w:br/>
        <w:t>tinuation Number and Previous/Next Reel Name).</w:t>
        <w:br/>
        <w:br/>
        <w:t>Reel 1: Reel Header} Logical Tape 1 | Logical Tape 2 | Reel Trailer</w:t>
        <w:br/>
        <w:t>J</w:t>
        <w:br/>
        <w:br/>
        <w:t>4</w:t>
        <w:br/>
        <w:br/>
        <w:t>Ree] 2) Reel Header Logical Tape 2 (cont) Ree] Trailer EOF|EOF</w:t>
        <w:br/>
        <w:t>t</w:t>
        <w:br/>
        <w:br/>
        <w:t>4</w:t>
        <w:br/>
        <w:br/>
        <w:t>Reel 3[Reet Header Lo Header Log Tape 2 (cont] Logical Tape 3 | Reel Trailer EOF[EOF|</w:t>
        <w:br/>
        <w:br/>
        <w:t>Figure 2.13: Relationship between Logical Tapes and Physical Reels</w:t>
        <w:br/>
        <w:br/>
        <w:t xml:space="preserve"> </w:t>
        <w:br/>
        <w:br/>
        <w:t>2-20</w:t>
        <w:br/>
        <w:br/>
        <w:t>This information is CONFIDENTIAL and must not be coPied in whole</w:t>
        <w:br/>
        <w:t>or in an¥ Part, and should be filed accordinSIY bY the addressee.</w:t>
        <w:br/>
        <w:br/>
        <w:t>ee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>Sold anis(= fel ga</w:t>
        <w:br/>
        <w:br/>
        <w:t>2.4.2. Mapping Logical Records into Physical Records</w:t>
        <w:br/>
        <w:br/>
        <w:t xml:space="preserve"> </w:t>
        <w:br/>
        <w:br/>
        <w:t>A Logical Record may be contained within a single Physical Record, or it may span several</w:t>
        <w:br/>
        <w:t>Physical Records.</w:t>
        <w:br/>
        <w:t>Each Logical Record starts at the beginning of a new Physical Record.</w:t>
        <w:br/>
        <w:br/>
        <w:t>If a Logical Record spans several Physical Records, then the Physical Record Header</w:t>
        <w:br/>
        <w:t>contains identifiers to the previous and/or next Logical Record (Successor/Predecessor Con-</w:t>
        <w:br/>
        <w:t>tinuation Bits).</w:t>
        <w:br/>
        <w:br/>
        <w:t>If a Logica] Record does not span several Physical Records, then the Successor/ Predecessor</w:t>
        <w:br/>
        <w:t>Continuation Bits of the Physical Record Header are clear.</w:t>
        <w:br/>
        <w:br/>
        <w:t>[arn]</w:t>
        <w:br/>
        <w:br/>
        <w:t>Figure 2.14: Relationship between Logical and Physical Records</w:t>
        <w:br/>
        <w:br/>
        <w:t>Physical Records</w:t>
        <w:br/>
        <w:br/>
        <w:t xml:space="preserve">    </w:t>
        <w:br/>
        <w:br/>
        <w:t>Logical Records</w:t>
        <w:br/>
        <w:br/>
        <w:t xml:space="preserve"> </w:t>
        <w:br/>
        <w:br/>
        <w:t>2-21</w:t>
        <w:br/>
        <w:br/>
        <w:t xml:space="preserve">     </w:t>
        <w:br/>
        <w:t xml:space="preserve"> </w:t>
        <w:br/>
        <w:br/>
        <w:t xml:space="preserve">     </w:t>
        <w:br/>
        <w:br/>
        <w:t xml:space="preserve"> </w:t>
        <w:br/>
        <w:br/>
        <w:t>This information is CONFIDENTIAL and must not be coPied in whole</w:t>
        <w:br/>
        <w:t>or in an¥ Part, and should be filed accordin9IY bY the addressee.</w:t>
        <w:br/>
        <w:br/>
        <w:t xml:space="preserve">   </w:t>
        <w:br/>
        <w:br/>
        <w:t xml:space="preserve">  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ives Vapelocc ga —</w:t>
        <w:br/>
        <w:br/>
        <w:t xml:space="preserve"> </w:t>
        <w:br/>
        <w:br/>
        <w:t>Chapter 3.</w:t>
        <w:br/>
        <w:br/>
        <w:t>LOGICAL RECORD SYNTAX</w:t>
        <w:br/>
        <w:br/>
        <w:t>3.1. Record Format Categories</w:t>
        <w:br/>
        <w:br/>
        <w:t>From a syntactical point of view, we could speak of several different kinds of LIS Logical</w:t>
        <w:br/>
        <w:t>Record structures for storing information—namely:</w:t>
        <w:br/>
        <w:br/>
        <w:t>e Fixed Format Logical Record</w:t>
        <w:br/>
        <w:t>e Explicitly Formatted Logical Record</w:t>
        <w:br/>
        <w:t>e Indirectly Formatted Logical Record</w:t>
        <w:br/>
        <w:br/>
        <w:t>3.2. Fixed Format Logical Record</w:t>
        <w:br/>
        <w:br/>
        <w:t>A Fixed Format Logical Record has a fixed-length Logical Record Body consisting of a</w:t>
        <w:br/>
        <w:t>fixed number of data fields. Each data field contains a predefined item of information whose</w:t>
        <w:br/>
        <w:t>size and representation are also predetermined.</w:t>
        <w:br/>
        <w:br/>
        <w:t>The delimiter Logical Records-i.e., Tape/File Header/Trailer Logical Records—are Fixed</w:t>
        <w:br/>
        <w:t>Format Logical Records.</w:t>
        <w:br/>
        <w:br/>
        <w:t>3.3. Explicitly Formatted Logical Record</w:t>
        <w:br/>
        <w:br/>
        <w:t>An Explicitly Formatted Logical Record has a variable-length Logical Record Body whose</w:t>
        <w:br/>
        <w:t>format is derived from an analysis of the record itself.</w:t>
        <w:br/>
        <w:br/>
        <w:t>3.3.1. Data Information Record</w:t>
        <w:br/>
        <w:t>Information Records can contain</w:t>
        <w:br/>
        <w:t>® information identifying company name, well name, and the like</w:t>
        <w:br/>
        <w:t>¢ information about parameters used in computation</w:t>
        <w:br/>
        <w:br/>
        <w:t>3-1</w:t>
        <w:br/>
        <w:br/>
        <w:t>This information is CONFIDENTIAL and must not be coPied in whole</w:t>
        <w:br/>
        <w:br/>
        <w:t>or in an¥ Part, and should be filed accordin9SI¥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[Rs</w:t>
        <w:br/>
        <w:br/>
        <w:t>® information about data environments, such as how a curve is presented on a graphic</w:t>
        <w:br/>
        <w:t>display.</w:t>
        <w:br/>
        <w:t>Information Records are constructed depending upon whether they are used</w:t>
        <w:br/>
        <w:t>to represent table-like data structures (that is, information made up of rows and</w:t>
        <w:br/>
        <w:br/>
        <w:t>columns)</w:t>
        <w:br/>
        <w:br/>
        <w:t>@ to represent only single value parameters.</w:t>
        <w:br/>
        <w:br/>
        <w:t>3.3.1.1. Tables in Information Records: General Layout</w:t>
        <w:br/>
        <w:br/>
        <w:t>A logical unit of information-for example, how a single curve is presented on a graphic</w:t>
        <w:br/>
        <w:t>display—may consist of several pieces of information-for example, track position, trace coding,</w:t>
        <w:br/>
        <w:t>scale information, and so on.</w:t>
        <w:br/>
        <w:br/>
        <w:t>You can visualize this collection of information for a single curve as one row of a table. A</w:t>
        <w:br/>
        <w:t>table which consists of several rows would, then, describe information for a collection of curves.</w:t>
        <w:br/>
        <w:br/>
        <w:t>Each logical unit of information is contained in that part of the Information Record called</w:t>
        <w:br/>
        <w:t>a Data Block (one row of information).</w:t>
        <w:br/>
        <w:br/>
        <w:t>Each individual piece of information within a logical unit is contained in that part of the</w:t>
        <w:br/>
        <w:t>Data Block called a Component Block (one element or column entry of a row of information).</w:t>
        <w:br/>
        <w:br/>
        <w:t>Each Component Block contains a set of Components-that is, information needed to define</w:t>
        <w:br/>
        <w:t>and represent each individual piece of information (defining one element or column entry of a</w:t>
        <w:br/>
        <w:t>row of information).</w:t>
        <w:br/>
        <w:br/>
        <w:t>The general layout for this relationship is illustrated below.</w:t>
        <w:br/>
        <w:br/>
        <w:t>Figure 3.1: Genera} Layout of an Information Record</w:t>
        <w:br/>
        <w:br/>
        <w:t xml:space="preserve">     </w:t>
        <w:br/>
        <w:br/>
        <w:t>3.3.1.2. Tables in Information Records: Specific Layout</w:t>
        <w:br/>
        <w:br/>
        <w:t>How is one Datum Block distinguished from another? When an Information Record</w:t>
        <w:br/>
        <w:t>contains a table, the First Datum Block of the record is a single Type 73 Component Block.</w:t>
        <w:br/>
        <w:t>The quantity contained in this Datum Block is the name of the specific table.</w:t>
        <w:br/>
        <w:br/>
        <w:t>The first Component Block in all subsequent Datum Blocks is a Type 0 Component Block.</w:t>
        <w:br/>
        <w:t>All Component Blocks following a Component Block of Type 0 belong to the same Datum</w:t>
        <w:br/>
        <w:t>Block until the next Type 0 Component Block is encountered. All intermediate Components</w:t>
        <w:br/>
        <w:br/>
        <w:t>3-2</w:t>
        <w:br/>
        <w:br/>
        <w:t xml:space="preserve">   </w:t>
        <w:br/>
        <w:br/>
        <w:t xml:space="preserve">     </w:t>
        <w:br/>
        <w:br/>
        <w:t xml:space="preserve">   </w:t>
        <w:br/>
        <w:t xml:space="preserve"> </w:t>
        <w:br/>
        <w:br/>
        <w:t xml:space="preserve">   </w:t>
        <w:br/>
        <w:br/>
        <w:t>This information is CONFIDENTIAL and must not be coPied in whole</w:t>
        <w:br/>
        <w:t>or in an¥ Part, and should be filed aecordin9!1¥Y bY the addressee.</w:t>
        <w:br/>
        <w:br/>
        <w:t>eee</w:t>
        <w:br/>
        <w:br/>
        <w:t xml:space="preserve">      </w:t>
        <w:br/>
      </w:r>
    </w:p>
    <w:p>
      <w:r>
        <w:t>Schtumberger [as</w:t>
        <w:br/>
        <w:br/>
        <w:t>This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between two Type 0 Component Blocks are given Type 69. In this way, one Datum Block can</w:t>
        <w:br/>
        <w:t>be separated quite easily from another.</w:t>
        <w:br/>
        <w:br/>
        <w:t>The specific layout for this relationship is illustrated below. Note that it is not necessary</w:t>
        <w:br/>
        <w:t>that each Datum Block have the same number of Component Blocks.</w:t>
        <w:br/>
        <w:br/>
        <w:t>| Data Block | Component Block Type 73</w:t>
        <w:br/>
        <w:t>Data Block | Component Block Type 0</w:t>
        <w:br/>
        <w:br/>
        <w:t>Component Block Type 69</w:t>
        <w:br/>
        <w:t>Component Block Type 69</w:t>
        <w:br/>
        <w:t>Component Block Type 69</w:t>
        <w:br/>
        <w:t>Component Block Type 69</w:t>
        <w:br/>
        <w:t>Component Block Type 69</w:t>
        <w:br/>
        <w:t>Component Block Type 0</w:t>
        <w:br/>
        <w:br/>
        <w:t>Component Block Type 69</w:t>
        <w:br/>
        <w:t>Component Block Type 69</w:t>
        <w:br/>
        <w:t>Component Block Type 69</w:t>
        <w:br/>
        <w:t>Component Block Type 69</w:t>
        <w:br/>
        <w:t>Component Block Type 69</w:t>
        <w:br/>
        <w:t>Component Block Type 69</w:t>
        <w:br/>
        <w:t>Component Block Type 0</w:t>
        <w:br/>
        <w:br/>
        <w:t>Component Block Type 69</w:t>
        <w:br/>
        <w:t>Component Block Type 69</w:t>
        <w:br/>
        <w:t>Component Block Type 69</w:t>
        <w:br/>
        <w:t>Component Block Type 69</w:t>
        <w:br/>
        <w:br/>
        <w:t xml:space="preserve">      </w:t>
        <w:br/>
        <w:t xml:space="preserve">   </w:t>
        <w:br/>
        <w:t xml:space="preserve">    </w:t>
        <w:br/>
        <w:t xml:space="preserve">    </w:t>
        <w:br/>
        <w:t xml:space="preserve">     </w:t>
        <w:br/>
        <w:br/>
        <w:t xml:space="preserve">    </w:t>
        <w:br/>
        <w:br/>
        <w:t>Data Block</w:t>
        <w:br/>
        <w:br/>
        <w:t xml:space="preserve">    </w:t>
        <w:br/>
        <w:t xml:space="preserve">  </w:t>
        <w:br/>
        <w:t xml:space="preserve">     </w:t>
        <w:br/>
        <w:t xml:space="preserve">   </w:t>
        <w:br/>
        <w:br/>
        <w:t>Data Block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3.2: Specific Layout of an Information Record</w:t>
        <w:br/>
        <w:br/>
        <w:t>3.8.1.3. Tables in Information Records: Specific Example</w:t>
        <w:br/>
        <w:br/>
        <w:t>Let’s take a specific example and see how it translates into an Information Record. Suppose</w:t>
        <w:br/>
        <w:t>a Film table is used to define the depth scale for the graphic display of a set of log data. It</w:t>
        <w:br/>
        <w:t>may also define the grid pattern on which the log data is presented. Shown in tabular form,</w:t>
        <w:br/>
        <w:t>the Film table might look like this: .</w:t>
        <w:br/>
        <w:br/>
        <w:t>| MNEM | GCOD | GDEC | DEST</w:t>
        <w:br/>
        <w:t>E2E PFI</w:t>
        <w:br/>
        <w:t>BBB PF2</w:t>
        <w:br/>
        <w:br/>
        <w:t>Figure 3.3: Specific Example of an Information Record</w:t>
        <w:br/>
        <w:br/>
        <w:t xml:space="preserve">    </w:t>
        <w:br/>
        <w:t xml:space="preserve">   </w:t>
        <w:br/>
        <w:br/>
        <w:t>The important point of this illustration is how we map the individual table entries into</w:t>
        <w:br/>
        <w:t>Component Blocks, not what the individual entries mean. The diagram below illustrates the</w:t>
        <w:br/>
        <w:t>construction of an Information Record that contains the table shown above.</w:t>
        <w:br/>
        <w:br/>
        <w:t>information is CONFIDENTIAL and must not be coPied in whole</w:t>
        <w:br/>
        <w:br/>
        <w:t>or in an¥ Part, and should be filed accordinS!|¥Y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Schiumberger Fs</w:t>
        <w:br/>
        <w:br/>
        <w:t>Logical Record Header</w:t>
        <w:br/>
        <w:br/>
        <w:t>Component | Type</w:t>
        <w:br/>
        <w:t>Component | Rep Code</w:t>
        <w:br/>
        <w:t>Component | Size</w:t>
        <w:br/>
        <w:br/>
        <w:t xml:space="preserve">     </w:t>
        <w:br/>
        <w:br/>
        <w:t xml:space="preserve"> </w:t>
        <w:br/>
        <w:br/>
        <w:t xml:space="preserve">      </w:t>
        <w:br/>
        <w:t xml:space="preserve">     </w:t>
        <w:br/>
        <w:t xml:space="preserve">     </w:t>
        <w:br/>
        <w:t xml:space="preserve">     </w:t>
        <w:br/>
        <w:t xml:space="preserve">   </w:t>
        <w:br/>
        <w:t xml:space="preserve">     </w:t>
        <w:br/>
        <w:t xml:space="preserve">    </w:t>
        <w:br/>
        <w:t xml:space="preserve">       </w:t>
        <w:br/>
        <w:t xml:space="preserve">        </w:t>
        <w:br/>
        <w:br/>
        <w:t>Component | Category</w:t>
        <w:br/>
        <w:t>Component | Mnemonic</w:t>
        <w:br/>
        <w:t>Component | Units</w:t>
        <w:br/>
        <w:t>Component</w:t>
        <w:br/>
        <w:br/>
        <w:t>Component | Type</w:t>
        <w:br/>
        <w:t>Component | Rep Code</w:t>
        <w:br/>
        <w:t>Component | Size 4</w:t>
        <w:br/>
        <w:t>Component | Category</w:t>
        <w:br/>
        <w:t>Component | Mnemonic</w:t>
        <w:br/>
        <w:br/>
        <w:t xml:space="preserve">  </w:t>
        <w:br/>
        <w:t xml:space="preserve">  </w:t>
        <w:br/>
        <w:t xml:space="preserve"> </w:t>
        <w:br/>
        <w:t xml:space="preserve"> </w:t>
        <w:br/>
        <w:t xml:space="preserve"> </w:t>
        <w:br/>
        <w:br/>
        <w:t xml:space="preserve">  </w:t>
        <w:br/>
        <w:br/>
        <w:t>Component | Units</w:t>
        <w:br/>
        <w:br/>
        <w:t>Component</w:t>
        <w:br/>
        <w:br/>
        <w:t xml:space="preserve"> 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 </w:t>
        <w:br/>
        <w:t xml:space="preserve">    </w:t>
        <w:br/>
        <w:t xml:space="preserve">   </w:t>
        <w:br/>
        <w:t xml:space="preserve"> 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 </w:t>
        <w:br/>
        <w:t xml:space="preserve"> </w:t>
        <w:br/>
        <w:t xml:space="preserve">  </w:t>
        <w:br/>
        <w:t xml:space="preserve"> </w:t>
        <w:br/>
        <w:t xml:space="preserve"> </w:t>
        <w:br/>
        <w:t xml:space="preserve">  </w:t>
        <w:br/>
        <w:br/>
        <w:t xml:space="preserve"> </w:t>
        <w:br/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t xml:space="preserve">  </w:t>
        <w:br/>
        <w:br/>
        <w:t xml:space="preserve">  </w:t>
        <w:br/>
        <w:br/>
        <w:t xml:space="preserve"> </w:t>
        <w:br/>
        <w:br/>
        <w:t xml:space="preserve">  </w:t>
        <w:br/>
        <w:br/>
        <w:t xml:space="preserve"> </w:t>
        <w:br/>
        <w:br/>
        <w:t xml:space="preserve">   </w:t>
        <w:br/>
        <w:t xml:space="preserve"> </w:t>
        <w:br/>
        <w:br/>
        <w:t>Component | Type</w:t>
        <w:br/>
        <w:t>Component | Rep Code</w:t>
        <w:br/>
        <w:t>Component | Size</w:t>
        <w:br/>
        <w:t>Component | Category</w:t>
        <w:br/>
        <w:t>Component | Mnemonic</w:t>
        <w:br/>
        <w:br/>
        <w:t xml:space="preserve">  </w:t>
        <w:br/>
        <w:br/>
        <w:t>Component | Units</w:t>
        <w:br/>
        <w:t>Component</w:t>
        <w:br/>
        <w:t>Component</w:t>
        <w:br/>
        <w:t>Component</w:t>
        <w:br/>
        <w:t>Component</w:t>
        <w:br/>
        <w:t>Component</w:t>
        <w:br/>
        <w:t>Component</w:t>
        <w:br/>
        <w:t>Component</w:t>
        <w:br/>
        <w:t>Component</w:t>
        <w:br/>
        <w:br/>
        <w:t xml:space="preserve">     </w:t>
        <w:br/>
        <w:t xml:space="preserve">  </w:t>
        <w:br/>
        <w:t xml:space="preserve"> </w:t>
        <w:br/>
        <w:br/>
        <w:t xml:space="preserve"> </w:t>
        <w:br/>
        <w:t xml:space="preserve">   </w:t>
        <w:br/>
        <w:t xml:space="preserve">  </w:t>
        <w:br/>
        <w:t xml:space="preserve">   </w:t>
        <w:br/>
        <w:t xml:space="preserve">  </w:t>
        <w:br/>
        <w:t xml:space="preserve"> </w:t>
        <w:br/>
        <w:br/>
        <w:t>Type</w:t>
        <w:br/>
        <w:t>Rep Code</w:t>
        <w:br/>
        <w:t>Size</w:t>
        <w:br/>
        <w:t>Category</w:t>
        <w:br/>
        <w:t>Mnemonic</w:t>
        <w:br/>
        <w:t>Units</w:t>
        <w:br/>
        <w:br/>
        <w:t xml:space="preserve">    </w:t>
        <w:br/>
        <w:t xml:space="preserve">  </w:t>
        <w:br/>
        <w:t xml:space="preserve">  </w:t>
        <w:br/>
        <w:t xml:space="preserve">   </w:t>
        <w:br/>
        <w:t xml:space="preserve">   </w:t>
        <w:br/>
        <w:t xml:space="preserve">  </w:t>
        <w:br/>
        <w:br/>
        <w:t xml:space="preserve">  </w:t>
        <w:br/>
        <w:br/>
        <w:t xml:space="preserve">    </w:t>
        <w:br/>
        <w:br/>
        <w:t xml:space="preserve"> </w:t>
        <w:br/>
        <w:br/>
        <w:t xml:space="preserve">  </w:t>
        <w:br/>
        <w:t xml:space="preserve">  </w:t>
        <w:br/>
        <w:br/>
        <w:t xml:space="preserve">  </w:t>
        <w:br/>
        <w:t xml:space="preserve">  </w:t>
        <w:br/>
        <w:t xml:space="preserve">    </w:t>
        <w:br/>
        <w:br/>
        <w:t xml:space="preserve">  </w:t>
        <w:br/>
        <w:br/>
        <w:t>Component | Type</w:t>
        <w:br/>
        <w:t>Component | Rep Code</w:t>
        <w:br/>
        <w:t>Component | Size</w:t>
        <w:br/>
        <w:t>Component | Category</w:t>
        <w:br/>
        <w:t>Component | Mnemonic</w:t>
        <w:br/>
        <w:br/>
        <w:t xml:space="preserve"> </w:t>
        <w:br/>
        <w:t xml:space="preserve"> </w:t>
        <w:br/>
        <w:t xml:space="preserve">   </w:t>
        <w:br/>
        <w:br/>
        <w:t>Component | Units</w:t>
        <w:br/>
        <w:br/>
        <w:t>Component</w:t>
        <w:br/>
        <w:br/>
        <w:t xml:space="preserve">    </w:t>
        <w:br/>
        <w:t xml:space="preserve"> </w:t>
        <w:br/>
        <w:br/>
        <w:t xml:space="preserve">  </w:t>
        <w:br/>
        <w:t xml:space="preserve">  </w:t>
        <w:br/>
        <w:t xml:space="preserve">  </w:t>
        <w:br/>
        <w:t xml:space="preserve">    </w:t>
        <w:br/>
        <w:br/>
        <w:t xml:space="preserve">   </w:t>
        <w:br/>
        <w:t xml:space="preserve"> </w:t>
        <w:br/>
        <w:br/>
        <w:t>Component | Type</w:t>
        <w:br/>
        <w:t>Component | Rep Code</w:t>
        <w:br/>
        <w:t>Component | Size</w:t>
        <w:br/>
        <w:t>Component | Category</w:t>
        <w:br/>
        <w:t>Component | Mnemonic</w:t>
        <w:br/>
        <w:br/>
        <w:t xml:space="preserve">   </w:t>
        <w:br/>
        <w:t xml:space="preserve">  </w:t>
        <w:br/>
        <w:br/>
        <w:t xml:space="preserve">  </w:t>
        <w:br/>
        <w:br/>
        <w:t>Component | Units</w:t>
        <w:br/>
        <w:br/>
        <w:t>Component</w:t>
        <w:br/>
        <w:br/>
        <w:t xml:space="preserve"> </w:t>
        <w:br/>
        <w:br/>
        <w:t>Figure 3.4: Logical Representation of Specific Information Record</w:t>
        <w:br/>
        <w:br/>
        <w:t>3-4</w:t>
        <w:br/>
        <w:br/>
        <w:t>This information is CONFIDENTIAL and must not be coPied in whole</w:t>
        <w:br/>
        <w:br/>
        <w:t>or in an¥Y Part, and should be filed accordin9!IY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[as</w:t>
        <w:br/>
        <w:br/>
        <w:t xml:space="preserve">  </w:t>
        <w:br/>
        <w:br/>
        <w:t>Logical Record Header</w:t>
        <w:br/>
        <w:br/>
        <w:t xml:space="preserve"> </w:t>
        <w:br/>
        <w:t xml:space="preserve">     </w:t>
        <w:br/>
        <w:t xml:space="preserve">       </w:t>
        <w:br/>
        <w:t xml:space="preserve">       </w:t>
        <w:br/>
        <w:t xml:space="preserve">     </w:t>
        <w:br/>
        <w:t xml:space="preserve">   </w:t>
        <w:br/>
        <w:t xml:space="preserve">        </w:t>
        <w:br/>
        <w:t xml:space="preserve">       </w:t>
        <w:br/>
        <w:t xml:space="preserve">     </w:t>
        <w:br/>
        <w:t xml:space="preserve">    </w:t>
        <w:br/>
        <w:t xml:space="preserve"> </w:t>
        <w:br/>
        <w:br/>
        <w:t>Component | Type</w:t>
        <w:br/>
        <w:br/>
        <w:t>Component | Rep Code</w:t>
        <w:br/>
        <w:t>Component | Size 4</w:t>
        <w:br/>
        <w:t>Component | Category | 0</w:t>
        <w:br/>
        <w:t>Component | Mnemonic | MNEM</w:t>
        <w:br/>
        <w:t>Component | Units</w:t>
        <w:br/>
        <w:br/>
        <w:t>Component 2</w:t>
        <w:br/>
        <w:t>Component | Type 69</w:t>
        <w:br/>
        <w:t>Component | Rep Code | 65</w:t>
        <w:br/>
        <w:t>Component | Size 4</w:t>
        <w:br/>
        <w:t>Component | Category | 0</w:t>
        <w:br/>
        <w:t>Component | Mnemonic | GCOD</w:t>
        <w:br/>
        <w:br/>
        <w:t xml:space="preserve">   </w:t>
        <w:br/>
        <w:t xml:space="preserve">   </w:t>
        <w:br/>
        <w:br/>
        <w:t>Component | Units</w:t>
        <w:br/>
        <w:br/>
        <w:t>Component</w:t>
        <w:br/>
        <w:br/>
        <w:t xml:space="preserve">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</w:t>
        <w:br/>
        <w:t xml:space="preserve"> </w:t>
        <w:br/>
        <w:t xml:space="preserve">   </w:t>
        <w:br/>
        <w:t xml:space="preserve"> </w:t>
        <w:br/>
        <w:t xml:space="preserve"> </w:t>
        <w:br/>
        <w:t xml:space="preserve"> </w:t>
        <w:br/>
        <w:t xml:space="preserve">   </w:t>
        <w:br/>
        <w:t xml:space="preserve">  </w:t>
        <w:br/>
        <w:br/>
        <w:t xml:space="preserve"> </w:t>
        <w:br/>
        <w:br/>
        <w:t xml:space="preserve"> </w:t>
        <w:br/>
        <w:br/>
        <w:t xml:space="preserve">  </w:t>
        <w:br/>
        <w:t xml:space="preserve">   </w:t>
        <w:br/>
        <w:t xml:space="preserve">  </w:t>
        <w:br/>
        <w:t xml:space="preserve">   </w:t>
        <w:br/>
        <w:t xml:space="preserve">  </w:t>
        <w:br/>
        <w:t xml:space="preserve">  </w:t>
        <w:br/>
        <w:t xml:space="preserve">   </w:t>
        <w:br/>
        <w:t xml:space="preserve"> </w:t>
        <w:br/>
        <w:br/>
        <w:t xml:space="preserve">   </w:t>
        <w:br/>
        <w:t xml:space="preserve">  </w:t>
        <w:br/>
        <w:t xml:space="preserve">  </w:t>
        <w:br/>
        <w:br/>
        <w:t>Component | Type 69</w:t>
        <w:br/>
        <w:t>Component | Rep Code | 65</w:t>
        <w:br/>
        <w:t>Component | Size 4</w:t>
        <w:br/>
        <w:t>Component | Category | 0</w:t>
        <w:br/>
        <w:t>Component | Mnemonic | GDEC</w:t>
        <w:br/>
        <w:br/>
        <w:t xml:space="preserve">  </w:t>
        <w:br/>
        <w:br/>
        <w:t>Component | Units</w:t>
        <w:br/>
        <w:t>Component</w:t>
        <w:br/>
        <w:t>Component</w:t>
        <w:br/>
        <w:br/>
        <w:t>Component</w:t>
        <w:br/>
        <w:br/>
        <w:t xml:space="preserve">    </w:t>
        <w:br/>
        <w:t xml:space="preserve">   </w:t>
        <w:br/>
        <w:t xml:space="preserve">   </w:t>
        <w:br/>
        <w:t xml:space="preserve">  </w:t>
        <w:br/>
        <w:t xml:space="preserve">  </w:t>
        <w:br/>
        <w:t xml:space="preserve">   </w:t>
        <w:br/>
        <w:t xml:space="preserve">   </w:t>
        <w:br/>
        <w:t xml:space="preserve">  </w:t>
        <w:br/>
        <w:br/>
        <w:t xml:space="preserve"> </w:t>
        <w:br/>
        <w:br/>
        <w:t>Type</w:t>
        <w:br/>
        <w:t>Rep Code</w:t>
        <w:br/>
        <w:br/>
        <w:t xml:space="preserve">    </w:t>
        <w:br/>
        <w:t xml:space="preserve"> </w:t>
        <w:br/>
        <w:br/>
        <w:t>Component | Size 4</w:t>
        <w:br/>
        <w:t>Component | Category</w:t>
        <w:br/>
        <w:t>Component | Mnemonic</w:t>
        <w:br/>
        <w:br/>
        <w:t xml:space="preserve">  </w:t>
        <w:br/>
        <w:br/>
        <w:t>Component | Units</w:t>
        <w:br/>
        <w:br/>
        <w:t>Component</w:t>
        <w:br/>
        <w:br/>
        <w:t xml:space="preserve"> </w:t>
        <w:br/>
        <w:t xml:space="preserve">   </w:t>
        <w:br/>
        <w:t xml:space="preserve">    </w:t>
        <w:br/>
        <w:t xml:space="preserve">    </w:t>
        <w:br/>
        <w:t xml:space="preserve">    </w:t>
        <w:br/>
        <w:br/>
        <w:t>Component | Type 69</w:t>
        <w:br/>
        <w:br/>
        <w:t>Component | Rep Code | 65</w:t>
        <w:br/>
        <w:br/>
        <w:t>Component | Size 4</w:t>
        <w:br/>
        <w:br/>
        <w:t>Component | Category | 0</w:t>
        <w:br/>
        <w:br/>
        <w:t>Component | Mnemonic | DSCA</w:t>
        <w:br/>
        <w:t>| Component | Units</w:t>
        <w:br/>
        <w:br/>
        <w:t xml:space="preserve"> </w:t>
        <w:br/>
        <w:br/>
        <w:t xml:space="preserve"> </w:t>
        <w:br/>
        <w:br/>
        <w:t>Component</w:t>
        <w:br/>
        <w:br/>
        <w:t>Figure 3.5: Logical Representation of Specific Information Record (cont)</w:t>
        <w:br/>
        <w:br/>
        <w:t>You will note that</w:t>
        <w:br/>
        <w:t>e the Category and Units fields of the Component Block are not used in the table</w:t>
        <w:br/>
        <w:br/>
        <w:t>« the mnemonics used in the Mnemonic entry of the Component Block are dictionary</w:t>
        <w:br/>
        <w:t>items</w:t>
        <w:br/>
        <w:br/>
        <w:t>© the quantity entered as the component itself is not a dictionary item but defined within</w:t>
        <w:br/>
        <w:br/>
        <w:t>3-5</w:t>
        <w:br/>
        <w:br/>
        <w:t xml:space="preserve">   </w:t>
        <w:br/>
        <w:br/>
        <w:t xml:space="preserve">      </w:t>
        <w:br/>
        <w:br/>
        <w:t xml:space="preserve"> </w:t>
        <w:br/>
        <w:t xml:space="preserve"> </w:t>
        <w:br/>
        <w:br/>
        <w:t xml:space="preserve">    </w:t>
        <w:br/>
        <w:t xml:space="preserve">  </w:t>
        <w:br/>
        <w:br/>
        <w:t>This information is CONFIDENTIAL and must not be coPied in whole</w:t>
        <w:br/>
        <w:br/>
        <w:t>or in an¥Y Part, and should be filed accordin9!¥ bY the adoressee. |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TEs</w:t>
        <w:br/>
        <w:br/>
        <w:t>the context of the system that understands the table.</w:t>
        <w:br/>
        <w:br/>
        <w:t>3.3.1.4. Single Parameters in Information Records</w:t>
        <w:br/>
        <w:br/>
        <w:t>In some cases you may want to encode one or several single parameter values in an Infor-</w:t>
        <w:br/>
        <w:t>mation Record. You can visualize this as a table with only one column. In this case, you can</w:t>
        <w:br/>
        <w:t>use a simplified form for the Information Record, omitting the Type 73 Datum Block. Instead,</w:t>
        <w:br/>
        <w:t>you will have one or more Type 0 Component Blocks. The following table illustrates the Single</w:t>
        <w:br/>
        <w:t>Parameter Information Record.</w:t>
        <w:br/>
        <w:br/>
        <w:t>Single Parameter Information Record</w:t>
        <w:br/>
        <w:br/>
        <w:t>Logical Record Header</w:t>
        <w:br/>
        <w:br/>
        <w:t>Component Block Type 0</w:t>
        <w:br/>
        <w:t>Component Block Type 0</w:t>
        <w:br/>
        <w:t>Component Block Type 0</w:t>
        <w:br/>
        <w:t>Component Block Type 0</w:t>
        <w:br/>
        <w:br/>
        <w:t xml:space="preserve">    </w:t>
        <w:br/>
        <w:t xml:space="preserve">    </w:t>
        <w:br/>
        <w:t xml:space="preserve">     </w:t>
        <w:br/>
        <w:t xml:space="preserve">     </w:t>
        <w:br/>
        <w:br/>
        <w:t>Figure 3.6: Specific Layout of a Single Parameter Information Record</w:t>
        <w:br/>
        <w:br/>
        <w:t>This type of Information Record might be used to store identifying information such as</w:t>
        <w:br/>
        <w:t>Company Name (CN), Well Name (WN), and the like. For example, the well name is given in</w:t>
        <w:br/>
        <w:t>this single Component Block.</w:t>
        <w:br/>
        <w:br/>
        <w:t>| Component Block l</w:t>
        <w:br/>
        <w:br/>
        <w:t xml:space="preserve">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</w:t>
        <w:br/>
        <w:br/>
        <w:t xml:space="preserve"> </w:t>
        <w:br/>
        <w:t xml:space="preserve">   </w:t>
        <w:br/>
        <w:t xml:space="preserve">    </w:t>
        <w:br/>
        <w:t xml:space="preserve">   </w:t>
        <w:br/>
        <w:t xml:space="preserve">  </w:t>
        <w:br/>
        <w:t xml:space="preserve"> </w:t>
        <w:br/>
        <w:br/>
        <w:t xml:space="preserve">   </w:t>
        <w:br/>
        <w:t xml:space="preserve">  </w:t>
        <w:br/>
        <w:t xml:space="preserve">  </w:t>
        <w:br/>
        <w:t xml:space="preserve"> </w:t>
        <w:br/>
        <w:br/>
        <w:t xml:space="preserve">   </w:t>
        <w:br/>
        <w:t xml:space="preserve">  </w:t>
        <w:br/>
        <w:t xml:space="preserve"> </w:t>
        <w:br/>
        <w:br/>
        <w:t>Component | Type</w:t>
        <w:br/>
        <w:br/>
        <w:t>Component | Rep Code</w:t>
        <w:br/>
        <w:br/>
        <w:t>Component | Size</w:t>
        <w:br/>
        <w:br/>
        <w:t>Component | Category { (undefined)</w:t>
        <w:br/>
        <w:t>Component | Mnemonic | WN</w:t>
        <w:br/>
        <w:t>Component | Units (none)</w:t>
        <w:br/>
        <w:br/>
        <w:t xml:space="preserve">   </w:t>
        <w:br/>
        <w:br/>
        <w:t>Component Smith N1</w:t>
        <w:br/>
        <w:br/>
        <w:t>Figure 3.7: Specific Example of a Single Parameter Information Record</w:t>
        <w:br/>
        <w:br/>
        <w:t>3.3.2. Data Format Specification Record (DFSR)</w:t>
        <w:br/>
        <w:t>In order to understand what a Data Format Specification Record is and what it does, we</w:t>
        <w:br/>
        <w:t>need the following definitions:</w:t>
        <w:br/>
        <w:br/>
        <w:t>e An Entry is a single value-i.e., a single number for a single sensor response at a single</w:t>
        <w:br/>
        <w:t>depth.</w:t>
        <w:br/>
        <w:br/>
        <w:t>e A Block is simply a grouping of Entries-i.e., a number of sensor responses at a single</w:t>
        <w:br/>
        <w:t>depth. ,</w:t>
        <w:br/>
        <w:br/>
        <w:t>e A Frame is a Block composed of a number of Entries,</w:t>
        <w:br/>
        <w:t>© A Data Record is an integral number of Frames.</w:t>
        <w:br/>
        <w:br/>
        <w:t>3-6</w:t>
        <w:br/>
        <w:br/>
        <w:t>This information is CONFIDENTIAL and must not be coPied in whole</w:t>
        <w:br/>
        <w:br/>
        <w:t>or in an¥ Part, and should be filed accordin9i¥Y bY the addressee.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The Data Format Specification Record is the key to the LIS format as it defines the format</w:t>
        <w:br/>
        <w:t>of data in a data record that follows. This logical record has two sections:</w:t>
        <w:br/>
        <w:br/>
        <w:t>e The first section, called an Entry Block, is a sequence of miscellaneous entries, each of</w:t>
        <w:br/>
        <w:t>which is tagged with Type, Size, and Representation Code. These are used to record</w:t>
        <w:br/>
        <w:t>various properties of a data record-i.e., a group of Frames-as a whole.</w:t>
        <w:br/>
        <w:br/>
        <w:t>e The second and following section is a sequence of Datum Specification Blocks, each</w:t>
        <w:br/>
        <w:t>providing information required to identify and decode one frame entry. Thus, all of</w:t>
        <w:br/>
        <w:t>the Datum Specification Blocks, taken together, define a frame as it exists in the data</w:t>
        <w:br/>
        <w:t>records that follow. The order of these blocks is the order of the data in the frame.</w:t>
        <w:br/>
        <w:br/>
        <w:t>The number of entries in a frame is represented by the following formula:</w:t>
        <w:br/>
        <w:br/>
        <w:t>Total Size</w:t>
        <w:br/>
        <w:br/>
        <w:t>Number of Entries = Fie per Entry</w:t>
        <w:br/>
        <w:br/>
        <w:t>For example, a waveform may consist of 512 sixteen-bit numbers measured versus time at a</w:t>
        <w:br/>
        <w:t>single depth. The Datum Specification Block contains the following information:</w:t>
        <w:br/>
        <w:br/>
        <w:t>[ Data Specification Block ]</w:t>
        <w:br/>
        <w:br/>
        <w:t>Number of Samples | 1</w:t>
        <w:br/>
        <w:t>‘ Size 1024 bytes</w:t>
        <w:br/>
        <w:t>Representation Code | 79 (a two-byte integer}</w:t>
        <w:br/>
        <w:br/>
        <w:t xml:space="preserve">     </w:t>
        <w:br/>
        <w:t xml:space="preserve">     </w:t>
        <w:br/>
        <w:br/>
        <w:t>The total number of entries in the Frame is calculated as:</w:t>
        <w:br/>
        <w:br/>
        <w:t>Number of Entries = __ Total Size = 1024 = 512 entries</w:t>
        <w:br/>
        <w:br/>
        <w:t>A frame has one of several structures that are determined by examining the Size, Number</w:t>
        <w:br/>
        <w:t>of Samples, and Representation Code entries. Two structures are discussed separately below.</w:t>
        <w:br/>
        <w:br/>
        <w:t>3.3.2.1. Standard Channel in a DFSR</w:t>
        <w:br/>
        <w:br/>
        <w:t>A Standard Channel is one that is sampled once per frame. The Number of Samples is</w:t>
        <w:br/>
        <w:t>one, and the Size matches the size associated with the Representation Code.</w:t>
        <w:br/>
        <w:br/>
        <w:t>3.3.2.2. Past Channel in a DFSR</w:t>
        <w:br/>
        <w:br/>
        <w:t>A Fast Channel is one that is sampled more than once per frame. A Fast Channel has a</w:t>
        <w:br/>
        <w:t>Number of Samples that is greater than one. The Size entry of the Datum Specification is the</w:t>
        <w:br/>
        <w:t>product of the Number of Samples multiplied by the number of bytes for each sample. The</w:t>
        <w:br/>
        <w:t>spacing between Fast Channel samples, which is equal, is the interval between frames divided</w:t>
        <w:br/>
        <w:t>by the Number of Samples. The depth (or other index) of the frame applies to the last of the</w:t>
        <w:br/>
        <w:t>multiple samples, with earlier samples’ depths interpolated between the current and previous</w:t>
        <w:br/>
        <w:t>frame depth.</w:t>
        <w:br/>
        <w:br/>
        <w:t>This information is CONFIDENTIAL and must not be coPied in whole</w:t>
        <w:br/>
        <w:br/>
        <w:t>aor in an Part, and should be filed accordin9I¥Y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Soa Vagiel— cel a</w:t>
        <w:br/>
        <w:br/>
        <w:t>For example, a Micro LateroLog curve (MLL) is too active to be adequately sampled only</w:t>
        <w:br/>
        <w:t>once every six inches. It is common practice, for example, to sample it every two inches and</w:t>
        <w:br/>
        <w:t>store three successive samples in a single frame, as shown below. In this case, the log was run</w:t>
        <w:br/>
        <w:t>going up-hole, and frame spacing was six inches.</w:t>
        <w:br/>
        <w:br/>
        <w:t>[| [ [T+f?ts;} | [ TT Tt |</w:t>
        <w:br/>
        <w:br/>
        <w:t>—_———_—</w:t>
        <w:br/>
        <w:t>MLL Channel</w:t>
        <w:br/>
        <w:br/>
        <w:t xml:space="preserve"> </w:t>
        <w:br/>
        <w:br/>
        <w:t>1 Frame</w:t>
        <w:br/>
        <w:br/>
        <w:t xml:space="preserve"> </w:t>
        <w:br/>
        <w:br/>
        <w:t>Figure 3.8: Fast Channel</w:t>
        <w:br/>
        <w:br/>
        <w:t>3.4. Indirectly Formatted Logical Record</w:t>
        <w:br/>
        <w:br/>
        <w:t>The syntax of the Logical Record Body of an Indirectly Formatted Logical Record is not</w:t>
        <w:br/>
        <w:t>specified by predefined LIS fixed format and can not be derived from an analysis of the record</w:t>
        <w:br/>
        <w:t>itself. Instead, it is defined by the contents of other Logical Records.</w:t>
        <w:br/>
        <w:br/>
        <w:t>This is particularly useful for the representation and recording of acquired or computed</w:t>
        <w:br/>
        <w:t>log data whose format is not fixed but depends on the type and number of logging tools used</w:t>
        <w:br/>
        <w:t>in a particular log.</w:t>
        <w:br/>
        <w:br/>
        <w:t>3.4.1. Data Record</w:t>
        <w:br/>
        <w:br/>
        <w:t>Log data is recorded as logical records identified as Data Records. As already stated, a</w:t>
        <w:br/>
        <w:t>Data Record is composed of an integral number of frames whose format is defined in the Data</w:t>
        <w:br/>
        <w:t>Format Specification Record.</w:t>
        <w:br/>
        <w:br/>
        <w:t>Programs that work with the LIS format cannot define data in terms of relative positions</w:t>
        <w:br/>
        <w:t>in an array. Instead, data must be identified by name. This method requires an extra level</w:t>
        <w:br/>
        <w:t>of software that can read the Data Format Specification Record and. cross reference between</w:t>
        <w:br/>
        <w:t>names and numbers. However, the advantage of this approach is that application software does</w:t>
        <w:br/>
        <w:t>not have to interpret the various frame formats. In addition, data channels can be added or</w:t>
        <w:br/>
        <w:t>deleted with no effect on programs that do not use the new or missing channels.</w:t>
        <w:br/>
        <w:br/>
        <w:t>3-8</w:t>
        <w:br/>
        <w:br/>
        <w:t xml:space="preserve">   </w:t>
        <w:br/>
        <w:br/>
        <w:t xml:space="preserve">     </w:t>
        <w:br/>
        <w:br/>
        <w:t xml:space="preserve">   </w:t>
        <w:br/>
        <w:t xml:space="preserve"> </w:t>
        <w:br/>
        <w:br/>
        <w:t xml:space="preserve">     </w:t>
        <w:br/>
        <w:br/>
        <w:t xml:space="preserve"> </w:t>
        <w:br/>
        <w:br/>
        <w:t>This information is CONFIDENTIAL and must not be coPied in whole</w:t>
        <w:br/>
        <w:br/>
        <w:t>or in an¥Y Part, and should be filed accordingIY bY the adaressee. |</w:t>
        <w:br/>
        <w:br/>
        <w:t xml:space="preserve">  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See ee</w:t>
        <w:br/>
        <w:br/>
        <w:t>3.5. Logical Configuration</w:t>
        <w:br/>
        <w:br/>
        <w:t>An LIS tape may contain the following record types. If any other types occur, they may</w:t>
        <w:br/>
        <w:t>be safely ignored.</w:t>
        <w:br/>
        <w:br/>
        <w:t>3-9</w:t>
        <w:br/>
        <w:br/>
        <w:t xml:space="preserve">   </w:t>
        <w:br/>
        <w:br/>
        <w:t xml:space="preserve">     </w:t>
        <w:br/>
        <w:br/>
        <w:t xml:space="preserve">   </w:t>
        <w:br/>
        <w:t xml:space="preserve"> </w:t>
        <w:br/>
        <w:br/>
        <w:t xml:space="preserve">      </w:t>
        <w:br/>
        <w:br/>
        <w:t xml:space="preserve"> </w:t>
        <w:br/>
        <w:br/>
        <w:t>This information is CONFIDENTIAL and must not be coPied in whole</w:t>
        <w:br/>
        <w:t>or in an¥ Part, and should be filed accordin9!¥Y bY the addressee.</w:t>
        <w:br/>
        <w:br/>
        <w:t>ee</w:t>
        <w:br/>
        <w:br/>
        <w:t xml:space="preserve">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Ses Vegeta ce ga</w:t>
        <w:br/>
        <w:br/>
        <w:t xml:space="preserve"> </w:t>
        <w:br/>
        <w:br/>
        <w:t>Logical Record Types</w:t>
        <w:br/>
        <w:br/>
        <w:t xml:space="preserve">  </w:t>
        <w:br/>
        <w:br/>
        <w:t>Type Name</w:t>
        <w:br/>
        <w:br/>
        <w:t xml:space="preserve">    </w:t>
        <w:br/>
        <w:br/>
        <w:t xml:space="preserve"> </w:t>
        <w:br/>
        <w:br/>
        <w:t>GROUP 0 | DATA RECORDS</w:t>
        <w:br/>
        <w:t>0 Normal Data</w:t>
        <w:br/>
        <w:t>1 Alternate Data</w:t>
        <w:br/>
        <w:t>GROUP 1 | INFORMATION RECORDS</w:t>
        <w:br/>
        <w:t>32 Job Identification</w:t>
        <w:br/>
        <w:t>34 Wellsite Data</w:t>
        <w:br/>
        <w:t>39 Tool String Info</w:t>
        <w:br/>
        <w:t>42 Encrypted Table Dump</w:t>
        <w:br/>
        <w:t>47 Table Dump</w:t>
        <w:br/>
        <w:t>GROUP 2 | DATA FORMAT SPECIFICATION RECORDS</w:t>
        <w:br/>
        <w:t>64 Data Format Specification</w:t>
        <w:br/>
        <w:t>65 Data Descriptor</w:t>
        <w:br/>
        <w:t>GROUP 3 | PROGRAM RECORDS (CSU ONLY)</w:t>
        <w:br/>
        <w:t>95 TU10 Software Boot</w:t>
        <w:br/>
        <w:t>96 Bootstrap Loader</w:t>
        <w:br/>
        <w:t>97 CP-Kernel Loader Boot</w:t>
        <w:br/>
        <w:t>100 Program File Header</w:t>
        <w:br/>
        <w:t>101 Program Overlay Header</w:t>
        <w:br/>
        <w:br/>
        <w:t>102 Program Overlay Load ‘ !</w:t>
        <w:br/>
        <w:t>I GROUP 4 | DELIMITERS</w:t>
        <w:br/>
        <w:t>128 File Header</w:t>
        <w:br/>
        <w:t>129 File Trailer</w:t>
        <w:br/>
        <w:br/>
        <w:t>130 Tape Header</w:t>
        <w:br/>
        <w:t>131 Tape Trailer</w:t>
        <w:br/>
        <w:t>132 Reel Header</w:t>
        <w:br/>
        <w:t>133 Reel Trailer</w:t>
        <w:br/>
        <w:t>137 Logical EOF</w:t>
        <w:br/>
        <w:t>138 Logical BOT j</w:t>
        <w:br/>
        <w:t>139 Logical EOT j</w:t>
        <w:br/>
        <w:t>141 Logical EOM</w:t>
        <w:br/>
        <w:br/>
        <w:t>GROUP 7 | MISCELLANEOUS RECORDS</w:t>
        <w:br/>
        <w:br/>
        <w:t xml:space="preserve"> </w:t>
        <w:br/>
        <w:br/>
        <w:t>224 Operator Command Inputs</w:t>
        <w:br/>
        <w:t>225 Operator Response Inputs I</w:t>
        <w:br/>
        <w:t>227 System Outputs to Operator ij</w:t>
        <w:br/>
        <w:br/>
        <w:t>232 FLIC Comment</w:t>
        <w:br/>
        <w:br/>
        <w:t>234 Blank Record/CSU Comment</w:t>
        <w:br/>
        <w:t>85 Picture</w:t>
        <w:br/>
        <w:br/>
        <w:t>86 Image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3.9: Logical Record Types</w:t>
        <w:br/>
        <w:br/>
        <w:t>3-10</w:t>
        <w:br/>
        <w:br/>
        <w:t>This information is CONFIDENTIAL and must not be coPied in whole</w:t>
        <w:br/>
        <w:br/>
        <w:t>or in an¥Y Part, and should be filed accordinSI¥Y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Schiumberger [Rs</w:t>
        <w:br/>
        <w:br/>
        <w:t>Group 0 (Data Records) contains logging data stored in the logical tape and must be</w:t>
        <w:br/>
        <w:t>preceded by a Data Format Specification Record that will define the data structure within</w:t>
        <w:br/>
        <w:t>them.</w:t>
        <w:br/>
        <w:br/>
        <w:t>Group 1 (Information Records) contains identification, computational, and environmen-</w:t>
        <w:br/>
        <w:t>tal information about the logging process, and may appear anywhere within the logical file</w:t>
        <w:br/>
        <w:t>structure, but typically appears before the Data Format Specification Record.</w:t>
        <w:br/>
        <w:br/>
        <w:t>Group 2 (Data Format Specification Records) defines the format of the data in the Data</w:t>
        <w:br/>
        <w:t>Records to follow and must, therefore, precede the first Data Record of a Logical Tape. Some</w:t>
        <w:br/>
        <w:t>LIS tapes will contain two identical copies of each Data Format Specification Record for re-</w:t>
        <w:br/>
        <w:t>dundancy.</w:t>
        <w:br/>
        <w:br/>
        <w:t>Group 3 (Program Records) provides a mechanism for storing computer software used in</w:t>
        <w:br/>
        <w:t>acquiring and processing the log data. LIS has defined record types that contain the machine</w:t>
        <w:br/>
        <w:t>language used to boot and ran the acquisition computer system. Programs or segments of</w:t>
        <w:br/>
        <w:t>programs are loaded as needed from an LIS tape.</w:t>
        <w:br/>
        <w:br/>
        <w:t>Group 4 (Delimiter Records) provides cues for the beginning and end of logical structures.</w:t>
        <w:br/>
        <w:t>These are:</w:t>
        <w:br/>
        <w:br/>
        <w:t>e The File Header Record is the first record of any file on the tape. It contains general</w:t>
        <w:br/>
        <w:t>information identifying the file. It also contains identification of the previous file of</w:t>
        <w:br/>
        <w:t>the logical tape.</w:t>
        <w:br/>
        <w:br/>
        <w:t>The File Trailer Record is the final record of any file. It may contain identification of</w:t>
        <w:br/>
        <w:t>the next file in the logical record.</w:t>
        <w:br/>
        <w:br/>
        <w:t>The Tape Header Record is the first record of a logical tape. It contains general</w:t>
        <w:br/>
        <w:t>information identifying the information content of this logical segment of the physical</w:t>
        <w:br/>
        <w:t>reel of tape. If many logical tapes are grouped into some larger structure, this record</w:t>
        <w:br/>
        <w:t>also contains identification of the previous logical tape in the structure.</w:t>
        <w:br/>
        <w:br/>
        <w:t>The Tape Trailer Record is the final record of the logical tape. It may contain identi-</w:t>
        <w:br/>
        <w:t>fication of the next logical tape in the structure. If no additional logical tapes follow</w:t>
        <w:br/>
        <w:t>on the same reel, this record is optional.</w:t>
        <w:br/>
        <w:br/>
        <w:t>The Reel.Header Record is the first record of any physical reel and should appear</w:t>
        <w:br/>
        <w:t>nowhere else on the reel. It contains general information identifying the reel. If the</w:t>
        <w:br/>
        <w:t>reel is part of a multi-reel grouping, then the reel header also contains the identification</w:t>
        <w:br/>
        <w:t>of the previous reel of the group.</w:t>
        <w:br/>
        <w:br/>
        <w:t>The Reel Trailer Record is the final record of the physical reel. It contains identification</w:t>
        <w:br/>
        <w:t>of the next physical reel in the set. This is an optional record.</w:t>
        <w:br/>
        <w:br/>
        <w:t>The Logical End-of-File (LEOF) serves the same purpose as a Physical EOF. It may</w:t>
        <w:br/>
        <w:t>be used on a medium that does not have a Physical EOF. It will also be used to</w:t>
        <w:br/>
        <w:t>replace physical file marks at higher software levels. .</w:t>
        <w:br/>
        <w:br/>
        <w:t>The Logical Beginning of Tape (LBOT) serves the same purpose as a Physical BOT.</w:t>
        <w:br/>
        <w:t>It may be used to indicate to a reading program that a physical BOT has been</w:t>
        <w:br/>
        <w:t>encountered.</w:t>
        <w:br/>
        <w:br/>
        <w:t xml:space="preserve">   </w:t>
        <w:br/>
        <w:t xml:space="preserve"> </w:t>
        <w:br/>
        <w:br/>
        <w:t xml:space="preserve">       </w:t>
        <w:br/>
        <w:t xml:space="preserve">   </w:t>
        <w:br/>
        <w:br/>
        <w:t xml:space="preserve">     </w:t>
        <w:br/>
        <w:br/>
        <w:t>This information is CONFIDENTIAL and must not be coPied in whole</w:t>
        <w:br/>
        <w:br/>
        <w:t>or in an¥ Part, and should be filed accordin9IY bY the adaressee. |</w:t>
        <w:br/>
      </w:r>
    </w:p>
    <w:p>
      <w:r>
        <w:t>YY Austin Systems Center</w:t>
        <w:br/>
        <w:br/>
        <w:t>Schlumb: US 79 Description</w:t>
        <w:br/>
        <w:br/>
        <w:t xml:space="preserve"> </w:t>
        <w:br/>
        <w:br/>
        <w:t xml:space="preserve"> </w:t>
        <w:br/>
        <w:br/>
        <w:t>e The Logical End-of-Tape (LEOT) serves the same purpose as a Physical EOT. It may</w:t>
        <w:br/>
        <w:t>be used to indicate to reading programs that a physical EOT has been encountered.</w:t>
        <w:br/>
        <w:br/>
        <w:t>© The Logical End-of-Medium (LEOM) serves the same purpose as a Physical EOM. It</w:t>
        <w:br/>
        <w:t>defines the end of a medium. Upon encountering a physical EOM on a medium, the</w:t>
        <w:br/>
        <w:t>reading program may be given a Logical EOM to indicate this condition.</w:t>
        <w:br/>
        <w:br/>
        <w:t>Group 7 (Miscellaneous Records) consists of operator inputs to the system, system outputs</w:t>
        <w:br/>
        <w:t>to the operator, general comments, and bulk records like picture descriptions and images and</w:t>
        <w:br/>
        <w:t>may be stored in logical records anywhere within the logical file structure.</w:t>
        <w:br/>
        <w:br/>
        <w:t>A typical grouping of the various Program Records follows:</w:t>
        <w:br/>
        <w:br/>
        <w:t>nas [Rand [oi0 Ro oF Joo] oe Fv oro</w:t>
        <w:br/>
        <w:t>File 1 CP-Kernel Bootstrap | Overlay 1 oe Overlay M</w:t>
        <w:br/>
        <w:t>Overlay 1 Program Overlay Header Program Overlay Load</w:t>
        <w:br/>
        <w:br/>
        <w:t>Figure 3.10: Program Records in a Logical Structure</w:t>
        <w:br/>
        <w:br/>
        <w:t>A typical grouping of the record types follows:</w:t>
        <w:br/>
        <w:br/>
        <w:t>[= [ose [os [a [ie ie</w:t>
        <w:br/>
        <w:br/>
        <w:t>File Header File Trailer EOF] Tape Trailer Reel Trailer OFIEOF|</w:t>
        <w:br/>
        <w:br/>
        <w:t xml:space="preserve"> </w:t>
        <w:br/>
        <w:br/>
        <w:t>Figure 3.11: Record Types in a Logical Structure</w:t>
        <w:br/>
        <w:br/>
        <w:t>This information is CONFIDENTIAL and must not be coPied in whole</w:t>
        <w:br/>
        <w:br/>
        <w:t>or in an¥ Part, and should be filed accordin9|IY bY the addressee.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Schturnberger [as</w:t>
        <w:br/>
        <w:br/>
        <w:t>Chapter 4.</w:t>
        <w:br/>
        <w:br/>
        <w:t>LOGICAL RECORD SEMANTICS ©</w:t>
        <w:br/>
        <w:br/>
        <w:t>4.1. Detailed Logical Record Type Descriptions</w:t>
        <w:br/>
        <w:br/>
        <w:t>This section contains specifications for all defined record types, arranged in numeric order</w:t>
        <w:br/>
        <w:t>for easy reference. All numbers are decimal (base ten) unless otherwise noted. The descriptions</w:t>
        <w:br/>
        <w:t>may have information listed under the following headings:</w:t>
        <w:br/>
        <w:br/>
        <w:t>e Entry - A short description of the entry defined by this line. If the entry is a con-</w:t>
        <w:br/>
        <w:t>stant alphanumeric text, this text is shown in quotes (i.e., *.” means a single period</w:t>
        <w:br/>
        <w:t>character.)</w:t>
        <w:br/>
        <w:br/>
        <w:t>© Size - A decima] number specifying the length of the entry in bytes. “V” is used to</w:t>
        <w:br/>
        <w:t>indicate variable size (i.e., defined on the tape but not in this manual).</w:t>
        <w:br/>
        <w:br/>
        <w:t>e Representation Code - A numeric code used to indicate the representation of a corre-</w:t>
        <w:br/>
        <w:t>sponding entry. Representation Codes are listed in Appendix B.</w:t>
        <w:br/>
        <w:br/>
        <w:t>e Comments - Most entries have comments, numerically ordered and appearing after</w:t>
        <w:br/>
        <w:t>the figure of the logical record to which they refer.</w:t>
        <w:br/>
        <w:br/>
        <w:t>4-1</w:t>
        <w:br/>
        <w:br/>
        <w:t xml:space="preserve">   </w:t>
        <w:br/>
        <w:br/>
        <w:t xml:space="preserve">       </w:t>
        <w:br/>
        <w:t xml:space="preserve"> </w:t>
        <w:br/>
        <w:br/>
        <w:t>This information is CONFIDENTIAL and must not be coPied in whole</w:t>
        <w:br/>
        <w:t>or in an¥ Part, and should be filed accordin9!Y bY the addressee.</w:t>
        <w:br/>
        <w:br/>
        <w:t xml:space="preserve">     </w:t>
        <w:br/>
        <w:br/>
        <w:t xml:space="preserve">   </w:t>
        <w:br/>
        <w:t xml:space="preserve">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Schtumberger [ia</w:t>
        <w:br/>
        <w:br/>
        <w:t xml:space="preserve"> </w:t>
        <w:br/>
        <w:br/>
        <w:t>4.1.1. Type 0: Normal Data Record</w:t>
        <w:br/>
        <w:br/>
        <w:t xml:space="preserve">   </w:t>
        <w:br/>
        <w:t xml:space="preserve">  </w:t>
        <w:br/>
        <w:t xml:space="preserve"> </w:t>
        <w:br/>
        <w:t xml:space="preserve"> </w:t>
        <w:br/>
        <w:t xml:space="preserve">    </w:t>
        <w:br/>
        <w:t xml:space="preserve">   </w:t>
        <w:br/>
        <w:br/>
        <w:t>Normal Data Record (Type 0) |</w:t>
        <w:br/>
        <w:t>Entry Size | Repr Code | Comments |</w:t>
        <w:br/>
        <w:t>Logical Record Header</w:t>
        <w:br/>
        <w:t>Depth</w:t>
        <w:br/>
        <w:br/>
        <w:t>First Frame</w:t>
        <w:br/>
        <w:br/>
        <w:t>Last Frame</w:t>
        <w:br/>
        <w:br/>
        <w:t xml:space="preserve"> </w:t>
        <w:br/>
        <w:br/>
        <w:t xml:space="preserve">  </w:t>
        <w:br/>
        <w:t xml:space="preserve">  </w:t>
        <w:br/>
        <w:t xml:space="preserve"> </w:t>
        <w:br/>
        <w:br/>
        <w:t xml:space="preserve"> </w:t>
        <w:br/>
        <w:br/>
        <w:t>Figure 4.1: Normal] Data Record</w:t>
        <w:br/>
        <w:br/>
        <w:t>Comments:</w:t>
        <w:br/>
        <w:t>1. Logical Record Header is described in Section 2.2.1.1.</w:t>
        <w:br/>
        <w:br/>
        <w:t>2. Depth may appear here {only once in each data record), or it may be contained in</w:t>
        <w:br/>
        <w:t>each data frame. Entry Block 13 in the Type 64 Data Format Specification Record</w:t>
        <w:br/>
        <w:t>specifies which mode of recording depth is used.</w:t>
        <w:br/>
        <w:br/>
        <w:t>(a) If Depth is recorded just once per record, then Entry Block Type 13 will be</w:t>
        <w:br/>
        <w:t>present and will have a value of 1. In this case the size, representation code,</w:t>
        <w:br/>
        <w:t>and units for the Depth entry are also given in the Data Format Specification</w:t>
        <w:br/>
        <w:t>Record in Entry Block Types 14 and 15. The Depth given is one for the first</w:t>
        <w:br/>
        <w:t>frame in the record. Other information required for computing the depth of</w:t>
        <w:br/>
        <w:t>other frames is given in Entry Block Types 4, 8, and 9.</w:t>
        <w:br/>
        <w:br/>
        <w:t>If Entry Block Type 13 has a value of 0 (or if it is absent), then Depth (or other</w:t>
        <w:br/>
        <w:br/>
        <w:t>index information) is contained as a normal frame entry in each frame and does</w:t>
        <w:br/>
        <w:t>not appear in this special position at the beginning of each data record.</w:t>
        <w:br/>
        <w:br/>
        <w:t>(b</w:t>
        <w:br/>
        <w:br/>
        <w:t>3. Frame organization, size, and representation codes are not pre-defined but are de-</w:t>
        <w:br/>
        <w:t>scribed in detail within the Data Format Specification Record (Type 64) by means of</w:t>
        <w:br/>
        <w:t>Datum Specification Blocks.</w:t>
        <w:br/>
        <w:br/>
        <w:t>4-2</w:t>
        <w:br/>
        <w:br/>
        <w:t xml:space="preserve">     </w:t>
        <w:br/>
        <w:t xml:space="preserve">  </w:t>
        <w:br/>
        <w:br/>
        <w:t xml:space="preserve">    </w:t>
        <w:br/>
        <w:t xml:space="preserve"> </w:t>
        <w:br/>
        <w:br/>
        <w:t xml:space="preserve">     </w:t>
        <w:br/>
        <w:br/>
        <w:t xml:space="preserve"> </w:t>
        <w:br/>
        <w:br/>
        <w:t>This information is CONFIDENTIAL and must not be coPied in whole</w:t>
        <w:br/>
        <w:t>or in an¥Y Part, and should be filed accordin9IY bY the addressee.</w:t>
        <w:br/>
        <w:br/>
        <w:t>|</w:t>
        <w:br/>
      </w:r>
    </w:p>
    <w:p>
      <w:r>
        <w:t>Austin Systems Center</w:t>
        <w:br/>
        <w:t>Schiumberger fim US 79 Description</w:t>
        <w:br/>
        <w:br/>
        <w:t xml:space="preserve"> </w:t>
        <w:br/>
        <w:br/>
        <w:t xml:space="preserve"> </w:t>
        <w:br/>
        <w:br/>
        <w:t>4.1.2. Type 1: Alternate Data Record</w:t>
        <w:br/>
        <w:br/>
        <w:t>This record type has never been implemented. It was intended as a way of specifying</w:t>
        <w:br/>
        <w:t>another frame type so that multiple frame types could be mixed in a logical record. The</w:t>
        <w:br/>
        <w:t>mechanism making this possible exists, in fact, since Entry 1 of the Data Format Specification</w:t>
        <w:br/>
        <w:br/>
        <w:t>Record specifies the Data Record Type. Because only Data Record Type 0 exists, Entry 1 of</w:t>
        <w:br/>
        <w:t>the Data Format Specification Record is always 0.</w:t>
        <w:br/>
        <w:br/>
        <w:t>4-3</w:t>
        <w:br/>
        <w:br/>
        <w:t xml:space="preserve">     </w:t>
        <w:br/>
        <w:br/>
        <w:t xml:space="preserve"> </w:t>
        <w:br/>
        <w:t xml:space="preserve"> </w:t>
        <w:br/>
        <w:br/>
        <w:t>This information</w:t>
        <w:br/>
        <w:t>or in an¥ Part,</w:t>
        <w:br/>
        <w:br/>
        <w:t xml:space="preserve">      </w:t>
        <w:br/>
        <w:br/>
        <w:t xml:space="preserve">    </w:t>
        <w:br/>
        <w:br/>
        <w:t>is CONFIDENTIAL and must not be coPied in whole</w:t>
        <w:br/>
        <w:t>and shouwld be filed accordin9IY bY the addressee.</w:t>
        <w:br/>
        <w:br/>
        <w:t>ee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 xml:space="preserve">    </w:t>
        <w:br/>
        <w:t xml:space="preserve">    </w:t>
        <w:br/>
        <w:t xml:space="preserve"> </w:t>
        <w:br/>
        <w:br/>
        <w:t>[Information Record (Type 52,5450) |</w:t>
        <w:br/>
        <w:t>[Bey Sie | Her Cote | Comme</w:t>
        <w:br/>
        <w:t>Logical Record Header | 2</w:t>
        <w:br/>
        <w:br/>
        <w:t>Datum Block 1</w:t>
        <w:br/>
        <w:t>Datum Block 2</w:t>
        <w:br/>
        <w:br/>
        <w:t xml:space="preserve"> </w:t>
        <w:br/>
        <w:t xml:space="preserve">   </w:t>
        <w:br/>
        <w:t xml:space="preserve"> </w:t>
        <w:br/>
        <w:t xml:space="preserve">     </w:t>
        <w:br/>
        <w:t xml:space="preserve">    </w:t>
        <w:br/>
        <w:br/>
        <w:t>Datum Block m</w:t>
        <w:br/>
        <w:br/>
        <w:t>Figure 4.2: Information Record</w:t>
        <w:br/>
        <w:br/>
        <w:t>Comments:</w:t>
        <w:br/>
        <w:t>1. Logical Record Header is described in Section 2.2.1.1.</w:t>
        <w:br/>
        <w:t>2. Datum Block contains a logical unit of Component Blocks-that is, identifying, com-</w:t>
        <w:br/>
        <w:t>putational, or environmental information about the logging process.</w:t>
        <w:br/>
        <w:br/>
        <w:t>[ atum Block</w:t>
        <w:br/>
        <w:t>Bntry Size | Repr Code | Comments |</w:t>
        <w:br/>
        <w:t>Component Block 1</w:t>
        <w:br/>
        <w:t>Component Block 2</w:t>
        <w:br/>
        <w:br/>
        <w:t>Component Block n</w:t>
        <w:br/>
        <w:br/>
        <w:t xml:space="preserve"> </w:t>
        <w:br/>
        <w:br/>
        <w:t>(a) Component Block contains the information needed to define and represent each</w:t>
        <w:br/>
        <w:t>individual piece of information.</w:t>
        <w:br/>
        <w:br/>
        <w:t>Corporat Block</w:t>
        <w:br/>
        <w:t>[Bary Tie Rep Cae | Comment |</w:t>
        <w:br/>
        <w:br/>
        <w:t>Component Type Nb</w:t>
        <w:br/>
        <w:br/>
        <w:t>Component Repr Code (r}</w:t>
        <w:br/>
        <w:br/>
        <w:t>Component Size (Ji)</w:t>
        <w:br/>
        <w:br/>
        <w:t>Component Category</w:t>
        <w:br/>
        <w:br/>
        <w:t>Component Mnemonic</w:t>
        <w:br/>
        <w:br/>
        <w:t>Component Units</w:t>
        <w:br/>
        <w:br/>
        <w:t>Component</w:t>
        <w:br/>
        <w:br/>
        <w:t>This information is CONFIDENTIAL and must not be coPied in whole</w:t>
        <w:br/>
        <w:br/>
        <w:t>or in an¥ Part, and should be filed accordin9!Y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Schlumberger [Rs US 79 Description</w:t>
        <w:br/>
        <w:br/>
        <w:t xml:space="preserve"> </w:t>
        <w:br/>
        <w:br/>
        <w:t>(b) Component Type Nb is a number indicating the type of datum represented.</w:t>
        <w:br/>
        <w:br/>
        <w:t>(c) Component Repr Code is a number indicating the manner in which the datum</w:t>
        <w:br/>
        <w:t>is represented. The various representation codes are listed in Appendix B.</w:t>
        <w:br/>
        <w:br/>
        <w:t>(a) Component Size is a number indicating the size in bytes reserved for the datum.</w:t>
        <w:br/>
        <w:t>({e) Component Category is an undefined field.</w:t>
        <w:br/>
        <w:br/>
        <w:t>(f) Component Mnemonic is the name of the datum.</w:t>
        <w:br/>
        <w:t>(g) Component Units indicate the units of measurement for the datum.</w:t>
        <w:br/>
        <w:br/>
        <w:t>(h} Component is the actual datum, represented in the Representation Code r that</w:t>
        <w:br/>
        <w:t>is stored in the Component Representation Code entry.</w:t>
        <w:br/>
        <w:br/>
        <w:t>The length of a Component Block may be calculated with the following equation:</w:t>
        <w:br/>
        <w:t>L, = J; + 12 bytes</w:t>
        <w:br/>
        <w:t>The length of a Datum Block may be calculated with the following equation:</w:t>
        <w:br/>
        <w:br/>
        <w:t>M; = &gt; {J; + 12) bytes</w:t>
        <w:br/>
        <w:br/>
        <w:t>i=1</w:t>
        <w:br/>
        <w:br/>
        <w:t>The length of an Information Record may be calculated with the following equation:</w:t>
        <w:br/>
        <w:br/>
        <w:t>Length =2 + Mn bytes</w:t>
        <w:br/>
        <w:br/>
        <w:t>t=1</w:t>
        <w:br/>
        <w:br/>
        <w:t xml:space="preserve">      </w:t>
        <w:br/>
        <w:br/>
        <w:t>This informatian</w:t>
        <w:br/>
        <w:t>or in an¥Y Part, a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    </w:t>
        <w:br/>
        <w:br/>
        <w:t xml:space="preserve">  </w:t>
        <w:br/>
        <w:t xml:space="preserve"> </w:t>
        <w:br/>
        <w:br/>
        <w:t>is CONFIDENTIAL and must not be caPied in whole</w:t>
        <w:br/>
        <w:t>nd should be filed accordin91¥ bY the addressee.</w:t>
        <w:br/>
        <w:br/>
        <w:t>ee</w:t>
        <w:br/>
      </w:r>
    </w:p>
    <w:p>
      <w:r>
        <w:t xml:space="preserve"> </w:t>
        <w:br/>
        <w:br/>
        <w:t>Austin Systems Center</w:t>
        <w:br/>
        <w:br/>
        <w:t>Schtumberger [Es US 79 Description</w:t>
        <w:br/>
        <w:br/>
        <w:t xml:space="preserve"> </w:t>
        <w:br/>
        <w:br/>
        <w:t>4.1.4. Type 42: Encrypted Table Dump Record</w:t>
        <w:br/>
        <w:br/>
        <w:t>Some tables contained in standard Information Records are classified as proprietary. In</w:t>
        <w:br/>
        <w:t>order to secure these tables on a real-time client tape, the tables are encrypted and stored on</w:t>
        <w:br/>
        <w:t>the tape as a new logical record type. These records are re-typed as Type 42. Only the body of</w:t>
        <w:br/>
        <w:t>the logical record following the logical record header is encrypted. The memo reference above</w:t>
        <w:br/>
        <w:t>contains examples of records that are encrypted and those that are not.</w:t>
        <w:br/>
        <w:br/>
        <w:t>This information is CONFIDENTIAL and must not be coPied in whole</w:t>
        <w:br/>
        <w:br/>
        <w:t xml:space="preserve"> </w:t>
        <w:br/>
        <w:br/>
        <w:t>or in an¥ Part, and should be filed accordinSIY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Sold Wage ie ga</w:t>
        <w:br/>
        <w:br/>
        <w:t xml:space="preserve"> </w:t>
        <w:br/>
        <w:br/>
        <w:t>4.1.5. Type 47: Table Dump Record</w:t>
        <w:br/>
        <w:br/>
        <w:t>[ Table Dump Record (Type 47)</w:t>
        <w:br/>
        <w:t>[Bag See er Ce | Ca</w:t>
        <w:br/>
        <w:br/>
        <w:t>Logical Record Header</w:t>
        <w:br/>
        <w:t>Table Type</w:t>
        <w:br/>
        <w:br/>
        <w:t>Format Code</w:t>
        <w:br/>
        <w:br/>
        <w:t>Table Size</w:t>
        <w:br/>
        <w:br/>
        <w:t>S-Size of Mask</w:t>
        <w:br/>
        <w:br/>
        <w:t>Mask</w:t>
        <w:br/>
        <w:br/>
        <w:t>1st Table</w:t>
        <w:br/>
        <w:br/>
        <w:t xml:space="preserve">   </w:t>
        <w:br/>
        <w:t xml:space="preserve">   </w:t>
        <w:br/>
        <w:t xml:space="preserve">    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</w:t>
        <w:br/>
        <w:br/>
        <w:t>Last Table</w:t>
        <w:br/>
        <w:br/>
        <w:t xml:space="preserve">  </w:t>
        <w:br/>
        <w:br/>
        <w:t>Figure 4.3: Table Dump Record</w:t>
        <w:br/>
        <w:br/>
        <w:t>Comments:</w:t>
        <w:br/>
        <w:t>1. Logical Record Header is described in Section 2.2.1.1.</w:t>
        <w:br/>
        <w:t>2. Table Type is an alphanumeric definition of the type of table in the record. These</w:t>
        <w:br/>
        <w:br/>
        <w:t>include:</w:t>
        <w:br/>
        <w:t>| Table Types | Table Definition |</w:t>
        <w:br/>
        <w:br/>
        <w:t>TTR scale table</w:t>
        <w:br/>
        <w:t>tool tables</w:t>
        <w:br/>
        <w:br/>
        <w:t>input tables</w:t>
        <w:br/>
        <w:t>equipment tables</w:t>
        <w:br/>
        <w:t>output tables</w:t>
        <w:br/>
        <w:br/>
        <w:t>area tables</w:t>
        <w:br/>
        <w:br/>
        <w:t>film tables</w:t>
        <w:br/>
        <w:br/>
        <w:t>constant tables</w:t>
        <w:br/>
        <w:t>sonic constant tables</w:t>
        <w:br/>
        <w:t>shot tables</w:t>
        <w:br/>
        <w:br/>
        <w:t>presentation tables |</w:t>
        <w:br/>
        <w:br/>
        <w:t xml:space="preserve"> </w:t>
        <w:br/>
        <w:br/>
        <w:t>3. Format Code defines the format for tables being dumped. Each time the table format</w:t>
        <w:br/>
        <w:t>is changed, this entry will change.</w:t>
        <w:br/>
        <w:br/>
        <w:t>4. Table Size is the number of bytes in one table.</w:t>
        <w:br/>
        <w:t>5. S-Size of Mask is the number of bytes of mask.</w:t>
        <w:br/>
        <w:t>6. Each bit of the Mask refers to one pair of f bytes in the table.</w:t>
        <w:br/>
        <w:br/>
        <w:t>[Bitin Mask | Meaning _———S—*d</w:t>
        <w:br/>
        <w:br/>
        <w:t>character pair is Renee</w:t>
        <w:br/>
        <w:t>character pair is binary</w:t>
        <w:br/>
        <w:br/>
        <w:t>This information is CONFIDENTIAL and must not be coPied in whole</w:t>
        <w:br/>
        <w:t>or in an¥Y Part, and should be filed accordin91¥Y bY the addressee.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elstuseloce ga ————</w:t>
        <w:br/>
        <w:br/>
        <w:t>This is useful since all data is represented with the most significant byte first. In some</w:t>
        <w:br/>
        <w:t>16-bit computers~i.e., DEC PDP-11-the internal representation of binary numbers is</w:t>
        <w:br/>
        <w:t>low-order byte first. In such computers it is convenient to have a simple rule that</w:t>
        <w:br/>
        <w:t>determines which 16-bit words require byte swapping.</w:t>
        <w:br/>
        <w:br/>
        <w:t>were PEEEEEEE) EP REE</w:t>
        <w:br/>
        <w:br/>
        <w:t>Byte 0 Byte 1</w:t>
        <w:br/>
        <w:br/>
        <w:t xml:space="preserve"> </w:t>
        <w:br/>
        <w:br/>
        <w:t xml:space="preserve"> </w:t>
        <w:br/>
        <w:br/>
        <w:t>7. Table entries and information depend on the Table type.</w:t>
        <w:br/>
        <w:br/>
        <w:t>4-8</w:t>
        <w:br/>
        <w:br/>
        <w:t>This information is CONFIDENTIAL and must not be coPied in whole</w:t>
        <w:br/>
        <w:br/>
        <w:t>or in an¥ Part, and should be filed accordin9!IY bY the addressee.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| Austin Systems Center</w:t>
        <w:br/>
        <w:t>Schlumberger TEs US 79 Description</w:t>
        <w:br/>
        <w:br/>
        <w:t>This</w:t>
        <w:br/>
        <w:br/>
        <w:t>information is CONFIDENTIAL and must not be coPied</w:t>
        <w:br/>
        <w:t>or tn anY Part,</w:t>
        <w:br/>
        <w:br/>
        <w:t>4.1.6. Type 64: Data Format Specification Record</w:t>
        <w:br/>
        <w:br/>
        <w:t>[ Data Format Specification Record (Type 64) |</w:t>
        <w:br/>
        <w:t>(ear Se | Rap Coe [ Comm</w:t>
        <w:br/>
        <w:br/>
        <w:t>Logical Record Header</w:t>
        <w:br/>
        <w:t>ist Entry Block</w:t>
        <w:br/>
        <w:br/>
        <w:t xml:space="preserve"> </w:t>
        <w:br/>
        <w:t xml:space="preserve">  </w:t>
        <w:br/>
        <w:br/>
        <w:t xml:space="preserve">     </w:t>
        <w:br/>
        <w:t xml:space="preserve">     </w:t>
        <w:br/>
        <w:t xml:space="preserve">   </w:t>
        <w:br/>
        <w:t xml:space="preserve"> </w:t>
        <w:br/>
        <w:t xml:space="preserve">   </w:t>
        <w:br/>
        <w:t xml:space="preserve">   </w:t>
        <w:br/>
        <w:br/>
        <w:t xml:space="preserve"> </w:t>
        <w:br/>
        <w:t xml:space="preserve"> </w:t>
        <w:br/>
        <w:br/>
        <w:t>Last Entry Block</w:t>
        <w:br/>
        <w:t>ist Datum Spec Block</w:t>
        <w:br/>
        <w:br/>
        <w:t>Last Datum Spec Block</w:t>
        <w:br/>
        <w:t>Figure 4.4: Data Format Specification Record</w:t>
        <w:br/>
        <w:br/>
        <w:t>Comments:</w:t>
        <w:br/>
        <w:br/>
        <w:t>1. Logical Record Header is described in Section 2.2.1.1.</w:t>
        <w:br/>
        <w:br/>
        <w:t>2. Entry Block is a sequence of miscellaneous entries, each of which tagged with Type,</w:t>
        <w:br/>
        <w:t>Size, and Representation Code. These are used to record various properties of a data</w:t>
        <w:br/>
        <w:t>record-i.e., a group of Frames-as a whole.</w:t>
        <w:br/>
        <w:br/>
        <w:t>[Entry Block</w:t>
        <w:br/>
        <w:t>[ entry _| Size | Repr- Code | Comments |</w:t>
        <w:br/>
        <w:br/>
        <w:t>Entry Type</w:t>
        <w:br/>
        <w:br/>
        <w:t>n - Size</w:t>
        <w:br/>
        <w:t>r - Repr Code Nb</w:t>
        <w:br/>
        <w:t>Entry</w:t>
        <w:br/>
        <w:br/>
        <w:t xml:space="preserve"> </w:t>
        <w:br/>
        <w:br/>
        <w:t>(a) Entry Type has been defined as follows:</w:t>
        <w:br/>
        <w:br/>
        <w:t>4-9</w:t>
        <w:br/>
        <w:br/>
        <w:t>in whole</w:t>
        <w:br/>
        <w:t>and should be filed accordin9IY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rea Vans fe a mam</w:t>
        <w:br/>
        <w:br/>
        <w:t xml:space="preserve"> </w:t>
        <w:br/>
        <w:br/>
        <w:t xml:space="preserve">       </w:t>
        <w:br/>
        <w:br/>
        <w:t xml:space="preserve"> </w:t>
        <w:br/>
        <w:br/>
        <w:t>Entry Types</w:t>
        <w:br/>
        <w:t>0 Terminator (no more entries) 2{a)i</w:t>
        <w:br/>
        <w:t>1 Data Record Type 2(a)ii</w:t>
        <w:br/>
        <w:t>2 Datum Spec Block Type 2(a)iii</w:t>
        <w:br/>
        <w:t>3 Data Frame Size 2(a)iv</w:t>
        <w:br/>
        <w:t>4 UP/DOWN Flag 2(a)v</w:t>
        <w:br/>
        <w:t>5 Optical Log Depth Scale Units 2{(a)vi</w:t>
        <w:br/>
        <w:t>6 Data Reference Point 2(a)vii</w:t>
        <w:br/>
        <w:t>7 Units of Above 2(a) viii</w:t>
        <w:br/>
        <w:t>8 Frame Spacing 2(a)ix</w:t>
        <w:br/>
        <w:t>9 Units of Above 2(a)x</w:t>
        <w:br/>
        <w:t>10 | Currently Undefined 2(a)xi</w:t>
        <w:br/>
        <w:t>1 Maximum Frames/Record 2(a)xii</w:t>
        <w:br/>
        <w:t>12 | Absent Value 2(a)adii</w:t>
        <w:br/>
        <w:t>13 | Depth Recording Mode 2(a)xiv</w:t>
        <w:br/>
        <w:t>14 | Units of Depth in Data Records 2(a)xv</w:t>
        <w:br/>
        <w:t>18 | Repr. Code for Output Depth 2(a)xvi</w:t>
        <w:br/>
        <w:t>16 | Datum Spec Block Sub-type 2(a)xvii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Some example Entry Block entries are shown in the following table.</w:t>
        <w:br/>
        <w:br/>
        <w:t xml:space="preserve"> </w:t>
        <w:br/>
        <w:br/>
        <w:t>Entry Block Example</w:t>
        <w:br/>
        <w:t>Entry Nb | Value Meaning</w:t>
        <w:br/>
        <w:t>1 0 Type 0 Data Records being used</w:t>
        <w:br/>
        <w:t>2 0 Type 0 Datum Spec Blocks being used</w:t>
        <w:br/>
        <w:t>3 44 Frame length defined by Datum Spec Blocks</w:t>
        <w:br/>
        <w:t>4 1 File logged going up-hole (decrease depth)</w:t>
        <w:br/>
        <w:t>5 1 Original field log was scaled in feet</w:t>
        <w:br/>
        <w:t>8 60 Frame space is 60 tenths of an inch</w:t>
        <w:br/>
        <w:t>9 IN in units of .1 inches</w:t>
        <w:br/>
        <w:t>12 -999.25 | This value is written in a frame</w:t>
        <w:br/>
        <w:t>when no valid data is present</w:t>
        <w:br/>
        <w:t>13° | 1 Depth will be written once/data record</w:t>
        <w:br/>
        <w:t>14 «IN in units of .1 inches</w:t>
        <w:br/>
        <w:t>15 70 and encoded as a 32 bit integer</w:t>
        <w:br/>
        <w:t>16 1 Datum Spec Block Sub-Type 1 used</w:t>
        <w:br/>
        <w:t>0 1 Pad out cumulative entry block lengths</w:t>
        <w:br/>
        <w:t>to even nb of bytes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4-10</w:t>
        <w:br/>
        <w:br/>
        <w:t xml:space="preserve">   </w:t>
        <w:br/>
        <w:br/>
        <w:t xml:space="preserve">        </w:t>
        <w:br/>
        <w:br/>
        <w:t xml:space="preserve">   </w:t>
        <w:br/>
        <w:t xml:space="preserve"> </w:t>
        <w:br/>
        <w:br/>
        <w:t xml:space="preserve">   </w:t>
        <w:br/>
        <w:br/>
        <w:t>This information is CONFIDENTIAL and must not be coPied in whole</w:t>
        <w:br/>
        <w:br/>
        <w:t>or in an¥Y Part, and should be filed accordinS!¥Y bY the adoressee. |</w:t>
        <w:br/>
        <w:br/>
        <w:t xml:space="preserve">     </w:t>
        <w:br/>
      </w:r>
    </w:p>
    <w:p>
      <w:r>
        <w:t xml:space="preserve"> </w:t>
        <w:br/>
        <w:br/>
        <w:t>Austin Systems Center</w:t>
        <w:br/>
        <w:br/>
        <w:t>Schtumberger [Ruma US 79 Description</w:t>
        <w:br/>
        <w:br/>
        <w:t xml:space="preserve"> </w:t>
        <w:br/>
        <w:br/>
        <w:t>i. Terminator is required as the last entry in the string of Entry Blocks</w:t>
        <w:br/>
        <w:t>(all other blocks are optional). A zero entry terminates the string. The</w:t>
        <w:br/>
        <w:t>terminator entry size must be chosen as 0 or 1 so that the number of bytes</w:t>
        <w:br/>
        <w:t>in the record through the terminator block is even.</w:t>
        <w:br/>
        <w:br/>
        <w:t>ii. Data Record Type indicates the logical record type number which will be</w:t>
        <w:br/>
        <w:t>used for data records with this format specification. Thus, several different</w:t>
        <w:br/>
        <w:t>types of Data Records can be simultaneously defined. The default Data</w:t>
        <w:br/>
        <w:t>Record Type is 0.</w:t>
        <w:br/>
        <w:br/>
        <w:t>iii. Datum Spec Block Type defines which Block type is being used. The default</w:t>
        <w:br/>
        <w:t>is type 0.</w:t>
        <w:br/>
        <w:br/>
        <w:t>iv. Data Frame Size is the size, in bytes, of a data frame. This is not generally</w:t>
        <w:br/>
        <w:t>needed, but if required and absent, the size can be calculated from the size</w:t>
        <w:br/>
        <w:t>entries in the Datum Specification Blocks.</w:t>
        <w:br/>
        <w:br/>
        <w:t>v. UP/DOWN Fiag corresponds to the direction in which the data was taken</w:t>
        <w:br/>
        <w:t>(1= up, 255 = down, 0 = neither). The default is up.</w:t>
        <w:br/>
        <w:br/>
        <w:t>vi. Optical Log Depth Scale Units flag specifies the depth units used on the</w:t>
        <w:br/>
        <w:t>optical log on the original recording ( 1 = feet, 255 = meters, 0 = time).</w:t>
        <w:br/>
        <w:t>The default is feet.</w:t>
        <w:br/>
        <w:br/>
        <w:t>vii. Data Reference Point is a point fixed relative to the tool string. There</w:t>
        <w:br/>
        <w:t>is another point on the tool string called the tool reference point. Its</w:t>
        <w:br/>
        <w:t>distance from the surface corresponds to measured depth. At any instant</w:t>
        <w:br/>
        <w:t>in time during the real-time acquisition of data, the data reference point</w:t>
        <w:br/>
        <w:t>stands opposite the part of the hole to which the then current output</w:t>
        <w:br/>
        <w:t>corresponds. This value gives the distance of the data reference point</w:t>
        <w:br/>
        <w:t>above the tool reference point. It may have either sign. It is useful in</w:t>
        <w:br/>
        <w:t>determining the significance of data, such as tension or frame duration,</w:t>
        <w:br/>
        <w:t>which are not actually a function of depth. If absent, the value is undefined</w:t>
        <w:br/>
        <w:t>on the tape.</w:t>
        <w:br/>
        <w:br/>
        <w:t>viii. Units for Date Reference Point value are expressed as 4 alphanumeric</w:t>
        <w:br/>
        <w:t>characters-i.e., .1IN. The default is inches in tenths.</w:t>
        <w:br/>
        <w:br/>
        <w:t>ix. Frame Spacing is the depth difference between frames. For FLIC tapes,</w:t>
        <w:br/>
        <w:t>the value may be calculated from successive data frames.</w:t>
        <w:br/>
        <w:br/>
        <w:t>x. Units for Frame Spacing value are expressed as 4 alphanumeric characters-</w:t>
        <w:br/>
        <w:t>ie., .LIN. The default is inches in tenths.</w:t>
        <w:br/>
        <w:br/>
        <w:t>Currently Undefined field.</w:t>
        <w:br/>
        <w:br/>
        <w:t>z.</w:t>
        <w:br/>
        <w:br/>
        <w:t>xii. Marimum Frames/Record is the maximum number of frames which will fit</w:t>
        <w:br/>
        <w:t>in a data record. This will normally be the number of frames for all but</w:t>
        <w:br/>
        <w:t>the last record. This is not generally needed, but if required and absent,</w:t>
        <w:br/>
        <w:t>this value may be computed from the record size minus the headers and</w:t>
        <w:br/>
        <w:t>trailers, the frame size, and the record depth, if present.</w:t>
        <w:br/>
        <w:br/>
        <w:t>4-11</w:t>
        <w:br/>
        <w:br/>
        <w:t xml:space="preserve">        </w:t>
        <w:br/>
        <w:br/>
        <w:t xml:space="preserve">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t>or in anY Part, and should be filed accordin9IY bY the addressee.</w:t>
        <w:br/>
        <w:br/>
        <w:t>ee</w:t>
        <w:br/>
      </w:r>
    </w:p>
    <w:p>
      <w:r>
        <w:t>Schlumberger [Rs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xiii. Absent Value defines a value which, if found as a frame entry, implies that</w:t>
        <w:br/>
        <w:t>the entry has no valid data and should be ignored. The default is -999.25,</w:t>
        <w:br/>
        <w:t>but absence of this entry block may indicate that no absent value was used.</w:t>
        <w:br/>
        <w:br/>
        <w:t>xiv. Depth Recording Mode flag, if present with a value of 1, means that the</w:t>
        <w:br/>
        <w:t>depth occurs only once per data record preceding the first frame. When</w:t>
        <w:br/>
        <w:t>depth is recorded in this mode, an Entry Block 14 will be present to specify</w:t>
        <w:br/>
        <w:t>the units of depth, and an Entry Block Type 15 will be present to define the</w:t>
        <w:br/>
        <w:t>representation code of the depth. The frame sampling interval in this case</w:t>
        <w:br/>
        <w:t>is constant, and the depth for each successive frame in Entry Blocks 4, 8, 9</w:t>
        <w:br/>
        <w:t>supply the necessary information to compute the depths of these successive</w:t>
        <w:br/>
        <w:t>frames. This mechanism makes it possible to maximize the amount of data</w:t>
        <w:br/>
        <w:t>on the tape. If this entry block is not present or the value indicates that</w:t>
        <w:br/>
        <w:t>depth does not occur once per data record (that is, its value is 0), depth</w:t>
        <w:br/>
        <w:t>normally appears in each frame as described by a Datum Specification</w:t>
        <w:br/>
        <w:t>Block. By including depth in every frame, the value is explicit, and the</w:t>
        <w:br/>
        <w:t>frame sample interval is known implicitly (1 = present, 0 = absent). If</w:t>
        <w:br/>
        <w:t>this entry is absent, the default value of 0 is assumed.</w:t>
        <w:br/>
        <w:br/>
        <w:t>xv. Units of Depth in Data Records value is expressed as 4 alphanumeric</w:t>
        <w:br/>
        <w:t>characters~i.e., .1IN. The default is inches in tenths.</w:t>
        <w:br/>
        <w:br/>
        <w:t>xvi. Repr. Code for Output Depth is the representation code that applies to</w:t>
        <w:br/>
        <w:t>depth if it is stored at the beginning of a data record.</w:t>
        <w:br/>
        <w:br/>
        <w:t>Datum Spec Block Sub-type gives the sub-type number of the Datum Spec-</w:t>
        <w:br/>
        <w:t>ification Block. This is used to indicate minor variations of Datum Spec-</w:t>
        <w:br/>
        <w:t>ification Block form. If absent, a sub-type 0 is the default. Sub-type 1</w:t>
        <w:br/>
        <w:t>Datum Specification Blocks have a new entry called “Process Indicators”,</w:t>
        <w:br/>
        <w:t>and the API codes are represented as a 32-bit integer.</w:t>
        <w:br/>
        <w:br/>
        <w:t>Xvil.</w:t>
        <w:br/>
        <w:br/>
        <w:t>e</w:t>
        <w:br/>
        <w:br/>
        <w:t>3. Datum Specification Block provides information required to identify and decode one</w:t>
        <w:br/>
        <w:t>frame entry. Thus, all of the Datum Specification Blocks, taken together, define a</w:t>
        <w:br/>
        <w:t>frame as it exists in the data records that follow. The total size of each block is 40</w:t>
        <w:br/>
        <w:t>bytes.</w:t>
        <w:br/>
        <w:br/>
        <w:t>4-12</w:t>
        <w:br/>
        <w:br/>
        <w:t>This information is CONFIDENTIAL and must not be coPied in whole</w:t>
        <w:br/>
        <w:br/>
        <w:t>or</w:t>
        <w:br/>
        <w:br/>
        <w:t>in an¥ Part, and should be filed accordin9!/¥Y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Schtumberger [as</w:t>
        <w:br/>
        <w:br/>
        <w:t>A type 0, sub-type 0 Datum Specification Block has the following format.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Datum Spec Block (sub-type 0)</w:t>
        <w:br/>
        <w:br/>
        <w:t>Entry Size | Repr Code | Comments</w:t>
        <w:br/>
        <w:t>Mnemonic 4 65 3(a)</w:t>
        <w:br/>
        <w:t>Service ID 6 65 3(b)</w:t>
        <w:br/>
        <w:t>Service Order Nb 8 65 3(c)</w:t>
        <w:br/>
        <w:t>Units 4 65 3(d)</w:t>
        <w:br/>
        <w:t>API Log Type 1 66 3(e)</w:t>
        <w:br/>
        <w:t>API Curve Type 1 66 3(e)}</w:t>
        <w:br/>
        <w:t>API Curve Class 1 66 3(e)</w:t>
        <w:br/>
        <w:t>API Modifier 1 66 3(e)</w:t>
        <w:br/>
        <w:t>File Nb 2 79 3(f)</w:t>
        <w:br/>
        <w:t>Size 2 79 3(g)</w:t>
        <w:br/>
        <w:t>“0” 2 79</w:t>
        <w:br/>
        <w:br/>
        <w:t>Process Level 1 66 3(h)</w:t>
        <w:br/>
        <w:t>Nb Samples 1 66 3(i)</w:t>
        <w:br/>
        <w:t>Representation Code | 1 66 3(j)</w:t>
        <w:br/>
        <w:t>“0” 1 66</w:t>
        <w:br/>
        <w:br/>
        <w:t>“0” 4 73</w:t>
        <w:br/>
        <w:br/>
        <w:t>A type 0, sub-type 1 Datum Specification Block has the following format.</w:t>
        <w:br/>
        <w:br/>
        <w:t xml:space="preserve">  </w:t>
        <w:br/>
        <w:t xml:space="preserve"> </w:t>
        <w:br/>
        <w:t xml:space="preserve">   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t xml:space="preserve"> </w:t>
        <w:br/>
        <w:br/>
        <w:t xml:space="preserve">  </w:t>
        <w:br/>
        <w:t xml:space="preserve">   </w:t>
        <w:br/>
        <w:t xml:space="preserve">  </w:t>
        <w:br/>
        <w:br/>
        <w:t>Datum Spec Block (sub-type 1)</w:t>
        <w:br/>
        <w:br/>
        <w:t xml:space="preserve">     </w:t>
        <w:br/>
        <w:t xml:space="preserve"> </w:t>
        <w:br/>
        <w:br/>
        <w:t xml:space="preserve"> </w:t>
        <w:br/>
        <w:t xml:space="preserve"> </w:t>
        <w:br/>
        <w:br/>
        <w:t>[Baty | Siae | Repr Code | Comments |</w:t>
        <w:br/>
        <w:t>Mnemonic 4 65</w:t>
        <w:br/>
        <w:t>Service ID 6 | 65</w:t>
        <w:br/>
        <w:t>Service Order Nb 8 65</w:t>
        <w:br/>
        <w:t>Units 4 65</w:t>
        <w:br/>
        <w:t>API Codes 4 73</w:t>
        <w:br/>
        <w:t>File Nb 2 | 79</w:t>
        <w:br/>
        <w:t>Size 2 79</w:t>
        <w:br/>
        <w:t>“0” 3 79</w:t>
        <w:br/>
        <w:t>Nb Samples 1 66</w:t>
        <w:br/>
        <w:t>Representation Code 1 66</w:t>
        <w:br/>
        <w:t>Process Indicators 5 77</w:t>
        <w:br/>
        <w:br/>
        <w:t xml:space="preserve"> </w:t>
        <w:br/>
        <w:t xml:space="preserve">  </w:t>
        <w:br/>
        <w:br/>
        <w:t xml:space="preserve">    </w:t>
        <w:br/>
        <w:br/>
        <w:t xml:space="preserve"> </w:t>
        <w:br/>
        <w:br/>
        <w:t>4-13</w:t>
        <w:br/>
        <w:br/>
        <w:t>This information is CONFIDENTIAL and must not be coPied in whole</w:t>
        <w:br/>
        <w:t>or in an¥ Part. and should be filed accordin9!I¥Y bY the addressee.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Schlumberger [Ras</w:t>
        <w:br/>
        <w:br/>
        <w:t>(a) Mnemonic is the name of the channel.</w:t>
        <w:br/>
        <w:br/>
        <w:t>(b) Service ID identifies the tool, the tool string used to measure the datum, or</w:t>
        <w:br/>
        <w:t>the name of the computed product. This identification is not a controlled</w:t>
        <w:br/>
        <w:t>dictionary mnemonic. It may be free form.</w:t>
        <w:br/>
        <w:br/>
        <w:t>(c) Service Order Nb is a unique number which identifies the logging trip to the</w:t>
        <w:br/>
        <w:t>wellsite.</w:t>
        <w:br/>
        <w:br/>
        <w:t>(d) Units indicate the units of measurement for the datum-i.e., inch.</w:t>
        <w:br/>
        <w:br/>
        <w:t>(e) API Codes (Sub-type 0) form a largely outdated log/curve code system utilizing</w:t>
        <w:br/>
        <w:t>a 2 digit curve code (Ref: API Bulletin D-9 Feb '79. The user is also referred</w:t>
        <w:br/>
        <w:t>to an updating by the Canadian Well Society in 1975).</w:t>
        <w:br/>
        <w:br/>
        <w:t>(f) File Nb indicates the file number at the time the data was first acquired (for</w:t>
        <w:br/>
        <w:t>well-site data acquisition tapes only) and written. This number, along with</w:t>
        <w:br/>
        <w:t>Service Order Nb and Service ID, will uniquely identify any data string for the</w:t>
        <w:br/>
        <w:t>purpose of merging or other processing.</w:t>
        <w:br/>
        <w:br/>
        <w:t>(g) Size is the number of bytes reserved for the datum in the frame. If size is</w:t>
        <w:br/>
        <w:t>negative, output has been suppressed, though space is still reserved in the</w:t>
        <w:br/>
        <w:t>frame. The amount of space reserved is the absolute value of this entry.</w:t>
        <w:br/>
        <w:br/>
        <w:t>(h) Process Level is a measure of the amount of processing done to obtain the</w:t>
        <w:br/>
        <w:t>datum. The size of the number increases in proportion to the amount of pro-</w:t>
        <w:br/>
        <w:t>cessing, but the system has never been objectively defined.</w:t>
        <w:br/>
        <w:br/>
        <w:t>(i) Nb Samples indicates the number of samples of the datum per frame. This</w:t>
        <w:br/>
        <w:t>number times the size associated with the representation code equals the size</w:t>
        <w:br/>
        <w:t>of the block reserved for this datum.</w:t>
        <w:br/>
        <w:br/>
        <w:t>(j) Representation Code is the numerical representation of the datum.</w:t>
        <w:br/>
        <w:br/>
        <w:t>(k) API Codes (Sub-type 1) form a log/curve system featuring a 3 digit curve code</w:t>
        <w:br/>
        <w:t>(Ref: API Bulletin D-9 Jul 78). The API Codes are represented as a 32-bit</w:t>
        <w:br/>
        <w:t>integer. The single number is obtained by concatenating the decimal repre-</w:t>
        <w:br/>
        <w:t>sentations of the API Codes, and the resulting decimal number is converted</w:t>
        <w:br/>
        <w:t>to 32-bit binary. For example, assume that the main ran Gamma Ray Curve</w:t>
        <w:br/>
        <w:t>from a Density Tool has the following API Codes:</w:t>
        <w:br/>
        <w:br/>
        <w:t>Log Type = 45</w:t>
        <w:br/>
        <w:t>Curve Type = 310</w:t>
        <w:br/>
        <w:t>Curve Class = 01</w:t>
        <w:br/>
        <w:t>Modifier = 1</w:t>
        <w:br/>
        <w:br/>
        <w:t>The eight digit decimal integer is, then: 45310011.</w:t>
        <w:br/>
        <w:br/>
        <w:t>4-14</w:t>
        <w:br/>
        <w:br/>
        <w:t>This information is CONFIDENTIAL and must not be coPied in whole</w:t>
        <w:br/>
        <w:br/>
        <w:t>or in an¥Y Part, and should be filed according!Y bY the addressee.</w:t>
        <w:br/>
        <w:br/>
        <w:t xml:space="preserve"> </w:t>
        <w:br/>
      </w:r>
    </w:p>
    <w:p>
      <w:r>
        <w:t>Schlumberger</w:t>
        <w:br/>
        <w:br/>
        <w:t>This</w:t>
        <w:br/>
        <w:br/>
        <w:t>or</w:t>
        <w:br/>
        <w:br/>
        <w:t xml:space="preserve"> </w:t>
        <w:br/>
        <w:br/>
        <w:t xml:space="preserve"> </w:t>
        <w:br/>
        <w:br/>
        <w:t>Austin Systerns Center</w:t>
        <w:br/>
        <w:t>US 79 Description</w:t>
        <w:br/>
        <w:br/>
        <w:t>(1} Process Indicators are used to designate the processing or corrections performed</w:t>
        <w:br/>
        <w:br/>
        <w:t>in an¥ Part,</w:t>
        <w:br/>
        <w:br/>
        <w:t>on the datum. Each bit in the Process Indicators represents a different com-</w:t>
        <w:br/>
        <w:t>putation. A value of 1 means processing has been done; a value of 0 means</w:t>
        <w:br/>
        <w:t>processing has not been done. Since a datum may undergo several types of</w:t>
        <w:br/>
        <w:t>correction, multiple flags may be set. The 40 bits are assigned as follows:</w:t>
        <w:br/>
        <w:br/>
        <w:t xml:space="preserve"> </w:t>
        <w:br/>
        <w:br/>
        <w:t>Process Indicators</w:t>
        <w:br/>
        <w:br/>
        <w:t>Bit Nb | Definition</w:t>
        <w:br/>
        <w:br/>
        <w:t>0 Original logging direction</w:t>
        <w:br/>
        <w:br/>
        <w:t>1</w:t>
        <w:br/>
        <w:br/>
        <w:t>2 True vertical depth correction</w:t>
        <w:br/>
        <w:br/>
        <w:t>3 Data channel not on depth</w:t>
        <w:br/>
        <w:br/>
        <w:t>4 Data channel is filtered</w:t>
        <w:br/>
        <w:br/>
        <w:t>5 Data channel is calibrated</w:t>
        <w:br/>
        <w:br/>
        <w:t>6 Computed (processed thru a function former}</w:t>
        <w:br/>
        <w:br/>
        <w:t>7 Derived (computed from more than one tool)</w:t>
        <w:br/>
        <w:br/>
        <w:t>8 Tool defined correction Nb 2</w:t>
        <w:br/>
        <w:br/>
        <w:t>9 Tool defined correction Nb 1</w:t>
        <w:br/>
        <w:br/>
        <w:t>10 Mudcake correction</w:t>
        <w:br/>
        <w:br/>
        <w:t>ll Lithology correction</w:t>
        <w:br/>
        <w:br/>
        <w:t>12 Inclinometry correction</w:t>
        <w:br/>
        <w:br/>
        <w:t>13 Pressure correction</w:t>
        <w:br/>
        <w:br/>
        <w:t>14 Hole size correction</w:t>
        <w:br/>
        <w:br/>
        <w:t>15 Temperature corrrection</w:t>
        <w:br/>
        <w:br/>
        <w:t>16 Unassigned</w:t>
        <w:br/>
        <w:br/>
        <w:t>17 Unassigned</w:t>
        <w:br/>
        <w:br/>
        <w:t>18 Unassigned</w:t>
        <w:br/>
        <w:br/>
        <w:t>19 Unassigned</w:t>
        <w:br/>
        <w:br/>
        <w:t>20 Unassigned</w:t>
        <w:br/>
        <w:br/>
        <w:t>21 Unassigned</w:t>
        <w:br/>
        <w:br/>
        <w:t>22 Auxiliary data flag</w:t>
        <w:br/>
        <w:br/>
        <w:t>23 Schlumberger proprietary</w:t>
        <w:br/>
        <w:t>24-39 | Unassigned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Bits 0 and 1 form a single entry that defines the original logging direction for</w:t>
        <w:br/>
        <w:t>this particular channel. A value of 01 indicates the original logging direction</w:t>
        <w:br/>
        <w:t>was down-hole. A value of 10 indicates the original logging direction was up-</w:t>
        <w:br/>
        <w:t>hole. A value of 00 indicates an ambiguous original logging direction (i.e.,</w:t>
        <w:br/>
        <w:t>stationary). A value of 11 is currently undefined.</w:t>
        <w:br/>
        <w:br/>
        <w:t>4-15</w:t>
        <w:br/>
        <w:br/>
        <w:t>information is CONFIDENTIAL and must not be coPied in whale</w:t>
        <w:br/>
        <w:br/>
        <w:t>and should be filed accordin9IY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Sesieselceg ———</w:t>
        <w:br/>
        <w:br/>
        <w:t xml:space="preserve"> </w:t>
        <w:br/>
        <w:br/>
        <w:t>4.1.7. Type 85: Picture Record</w:t>
        <w:br/>
        <w:br/>
        <w:t>This type of record is used to record any picture descriptions. It may appear anywhere</w:t>
        <w:br/>
        <w:t>between the Reel Header Record and the final double EOF.</w:t>
        <w:br/>
        <w:br/>
        <w:t xml:space="preserve">     </w:t>
        <w:br/>
        <w:t xml:space="preserve">     </w:t>
        <w:br/>
        <w:t xml:space="preserve">   </w:t>
        <w:br/>
        <w:br/>
        <w:t xml:space="preserve"> </w:t>
        <w:br/>
        <w:br/>
        <w:t>Picture Record (Type 85)</w:t>
        <w:br/>
        <w:br/>
        <w:t>tea Sa | eC Coca</w:t>
        <w:br/>
        <w:t>Logical Record Header</w:t>
        <w:br/>
        <w:t>Picture Description</w:t>
        <w:br/>
        <w:br/>
        <w:t>Figure 4.5: Picture Record</w:t>
        <w:br/>
        <w:br/>
        <w:t>Comments:</w:t>
        <w:br/>
        <w:t>1. Logical Record Header is described in Section 2.2.1.1.</w:t>
        <w:br/>
        <w:br/>
        <w:t>2. Picture Description may contain any valid picture description.</w:t>
        <w:br/>
        <w:br/>
        <w:t>4-16</w:t>
        <w:br/>
        <w:br/>
        <w:t>This information is CONFIDENTIAL and must not be coPied in whole</w:t>
        <w:br/>
        <w:br/>
        <w:t>or in an¥Y Part, and should be filed accordinSIY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[=</w:t>
        <w:br/>
        <w:br/>
        <w:t>4.1.8. Type 86: Image Record</w:t>
        <w:br/>
        <w:br/>
        <w:t>This type of record is used to record any image. It may appear anywhere between the</w:t>
        <w:br/>
        <w:t>Ree] Header Record and the final double EOF.</w:t>
        <w:br/>
        <w:br/>
        <w:t>[ Image Record (Type 86) |</w:t>
        <w:br/>
        <w:br/>
        <w:t>Logical Record Header | 2</w:t>
        <w:br/>
        <w:t>Image Vv</w:t>
        <w:br/>
        <w:br/>
        <w:t>Figure 4.6: Image Record</w:t>
        <w:br/>
        <w:br/>
        <w:t xml:space="preserve">   </w:t>
        <w:br/>
        <w:t xml:space="preserve">       </w:t>
        <w:br/>
        <w:br/>
        <w:t>Comments:</w:t>
        <w:br/>
        <w:t>1. Logical Record Header is described in Section 2.2.1.1.</w:t>
        <w:br/>
        <w:br/>
        <w:t>2. Image may contain a number of naked objects (in LIS 84 terminology), which charac-</w:t>
        <w:br/>
        <w:t>terize the Image Record, followed by bytes of the actual image.</w:t>
        <w:br/>
        <w:br/>
        <w:t>4-17</w:t>
        <w:br/>
        <w:br/>
        <w:t>This information is CONFIDENTIAL and must not be coPied in whole</w:t>
        <w:br/>
        <w:t>or in an¥ Part, and shouid be filed accordinSIY bY the addressee.</w:t>
        <w:br/>
        <w:br/>
        <w:t>a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Schlumberger TR</w:t>
        <w:br/>
        <w:br/>
        <w:t>4.1.9. Type 95: TU10 Software Boot Record</w:t>
        <w:br/>
        <w:br/>
        <w:t>This record (the second one on all program tapes) initiates loading of a program tape for</w:t>
        <w:br/>
        <w:t>those programs which automatically load and execute the second record on a program tape.</w:t>
        <w:br/>
        <w:br/>
        <w:t>| TU10 Software Boot Record (Type 95) |</w:t>
        <w:br/>
        <w:t>I Enay | Size | Repr Code | Comments |</w:t>
        <w:br/>
        <w:br/>
        <w:t>Logical Record Header</w:t>
        <w:br/>
        <w:br/>
        <w:t>Start Address</w:t>
        <w:br/>
        <w:t>TU10 Boot</w:t>
        <w:br/>
        <w:br/>
        <w:t xml:space="preserve"> </w:t>
        <w:br/>
        <w:br/>
        <w:t>Figure 4.7: TU10 Software Boot Record</w:t>
        <w:br/>
        <w:br/>
        <w:t>Comments:</w:t>
        <w:br/>
        <w:t>1. Logical Record Header is described in Section 2.2.1.1.</w:t>
        <w:br/>
        <w:br/>
        <w:t>2. TU10 Boot is written in the machine language of the PDP-11. It supports TU-10</w:t>
        <w:br/>
        <w:t>9-track, 800 bpi. The normal address for the controller status register is 172520.</w:t>
        <w:br/>
        <w:br/>
        <w:t>4-18</w:t>
        <w:br/>
        <w:br/>
        <w:t xml:space="preserve">        </w:t>
        <w:br/>
        <w:t xml:space="preserve"> </w:t>
        <w:br/>
        <w:br/>
        <w:t>This information is CONFIDENTIAL and must not be coPied in whole</w:t>
        <w:br/>
        <w:t>or in an¥ Part, and should be filed accordin9I¥Y bY the addressee.</w:t>
        <w:br/>
        <w:br/>
        <w:t xml:space="preserve"> </w:t>
        <w:br/>
        <w:br/>
        <w:t xml:space="preserve">     </w:t>
        <w:br/>
        <w:t xml:space="preserve">    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4.1.10. Type 96: Bootstrap Loader Record</w:t>
        <w:br/>
        <w:br/>
        <w:t>This record contains a program which will cause programs to be loaded into the computer.</w:t>
        <w:br/>
        <w:br/>
        <w:t>Bootstrap Loader Record (Type 96)</w:t>
        <w:br/>
        <w:t>Repr Code | Comments</w:t>
        <w:br/>
        <w:br/>
        <w:t xml:space="preserve"> </w:t>
        <w:br/>
        <w:br/>
        <w:t>Logical Record Header 1</w:t>
        <w:br/>
        <w:t>Loader 66 2</w:t>
        <w:br/>
        <w:br/>
        <w:t xml:space="preserve"> </w:t>
        <w:br/>
        <w:br/>
        <w:t>Figure 4.8: Bootstrap Loader Record</w:t>
        <w:br/>
        <w:br/>
        <w:t>Comments:</w:t>
        <w:br/>
        <w:t>1. Logical Record Header is described in Section 2.2.1.1.</w:t>
        <w:br/>
        <w:br/>
        <w:t>2. Loader is written in the machine language of the particular computer for which it</w:t>
        <w:br/>
        <w:t>will be used. To execute an absolute loader, a user may have to load it using an</w:t>
        <w:br/>
        <w:t>appropriate loader booter.</w:t>
        <w:br/>
        <w:br/>
        <w:t>4-19</w:t>
        <w:br/>
        <w:br/>
        <w:t xml:space="preserve">        </w:t>
        <w:br/>
        <w:br/>
        <w:t xml:space="preserve">   </w:t>
        <w:br/>
        <w:t xml:space="preserve"> </w:t>
        <w:br/>
        <w:br/>
        <w:t xml:space="preserve">   </w:t>
        <w:br/>
        <w:br/>
        <w:t>This information is CONFIDENTIAL and must not be eoPied in whole</w:t>
        <w:br/>
        <w:t>or in an¥ Part, and should be filed accordin9!|Y bY the addressee.</w:t>
        <w:br/>
        <w:br/>
        <w:t>eee</w:t>
        <w:br/>
        <w:br/>
        <w:t xml:space="preserve">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ela Vagelnie ga ———</w:t>
        <w:br/>
        <w:br/>
        <w:t>4.1.11. Type 97: CP-Kernel Loader Boot Record</w:t>
        <w:br/>
        <w:br/>
        <w:t>This record contains a program which causes the Bootstrap Loader to be loaded.</w:t>
        <w:br/>
        <w:br/>
        <w:t>I CP-Kernel Loader Boot Record (Type 97) |</w:t>
        <w:br/>
        <w:br/>
        <w:t>[[Eary Size | Repr Code | Comments |</w:t>
        <w:br/>
        <w:br/>
        <w:t>Logical Record Header</w:t>
        <w:br/>
        <w:br/>
        <w:t>Reserved</w:t>
        <w:br/>
        <w:t>Controller Codes</w:t>
        <w:br/>
        <w:t>Loader Booter</w:t>
        <w:br/>
        <w:br/>
        <w:t xml:space="preserve"> </w:t>
        <w:br/>
        <w:br/>
        <w:t>Figure 4.9: CP-Kerne] Loader Boot Record</w:t>
        <w:br/>
        <w:br/>
        <w:t>Comments:</w:t>
        <w:br/>
        <w:t>1. Logical Record Header is described in Section 2.2.1.1.</w:t>
        <w:br/>
        <w:t>2. Reserved bytes contain machine dependent code.</w:t>
        <w:br/>
        <w:br/>
        <w:t>3. Controller Codes define codes for the controllers supported by this Loader Booter.</w:t>
        <w:br/>
        <w:t>Each code is one byte long, and the set is terminated with a zero.</w:t>
        <w:br/>
        <w:br/>
        <w:t xml:space="preserve">  </w:t>
        <w:br/>
        <w:t xml:space="preserve"> </w:t>
        <w:br/>
        <w:t xml:space="preserve">     </w:t>
        <w:br/>
        <w:t xml:space="preserve">     </w:t>
        <w:br/>
        <w:br/>
        <w:t xml:space="preserve"> </w:t>
        <w:br/>
        <w:t xml:space="preserve"> </w:t>
        <w:br/>
        <w:t xml:space="preserve">      </w:t>
        <w:br/>
        <w:br/>
        <w:t>[ Controller Codes</w:t>
        <w:br/>
        <w:t>|| Octal Code | Controller</w:t>
        <w:br/>
        <w:t>102</w:t>
        <w:br/>
        <w:br/>
        <w:t>MTUB</w:t>
        <w:br/>
        <w:t>115 MTUC</w:t>
        <w:br/>
        <w:t>TU10-9 track, 800 bpi</w:t>
        <w:br/>
        <w:t>TU10-7 track, dump mode</w:t>
        <w:br/>
        <w:t>Cartridge tape, 1600 bpi</w:t>
        <w:br/>
        <w:br/>
        <w:t xml:space="preserve"> </w:t>
        <w:br/>
        <w:br/>
        <w:t>4. Loader Booter is written in the machine language of the computer for which it is used.</w:t>
        <w:br/>
        <w:br/>
        <w:t>4-20</w:t>
        <w:br/>
        <w:br/>
        <w:t>This information is CONFIDENTIAL and must not be coPied in whole</w:t>
        <w:br/>
        <w:br/>
        <w:t>or in an¥Y Part, and should be filed accordinS!Y bY the addressee.</w:t>
        <w:br/>
        <w:br/>
        <w:t xml:space="preserve"> </w:t>
        <w:br/>
      </w:r>
    </w:p>
    <w:p>
      <w:r>
        <w:t xml:space="preserve"> </w:t>
        <w:br/>
        <w:br/>
        <w:t>Austin Systerns Center</w:t>
        <w:br/>
        <w:t>US 79 Description</w:t>
        <w:br/>
        <w:br/>
        <w:t>Schiumberger [aa</w:t>
        <w:br/>
        <w:br/>
        <w:t xml:space="preserve"> </w:t>
        <w:br/>
        <w:br/>
        <w:t>4.1.12. Type 101: Program Overlay Header Record</w:t>
        <w:br/>
        <w:br/>
        <w:t>This record defines an overlay load (Record Type 102) which follows.</w:t>
        <w:br/>
        <w:br/>
        <w:t xml:space="preserve">   </w:t>
        <w:br/>
        <w:t xml:space="preserve">   </w:t>
        <w:br/>
        <w:t xml:space="preserve"> </w:t>
        <w:br/>
        <w:t xml:space="preserve">   </w:t>
        <w:br/>
        <w:t xml:space="preserve"> </w:t>
        <w:br/>
        <w:br/>
        <w:t>j Program Overlay Header Record (Type 101) |</w:t>
        <w:br/>
        <w:t>[Bang [Sie | Rep Cade | Com</w:t>
        <w:br/>
        <w:br/>
        <w:t>Logical Record Header</w:t>
        <w:br/>
        <w:t>Program name</w:t>
        <w:br/>
        <w:br/>
        <w:t>2 Blanks</w:t>
        <w:br/>
        <w:br/>
        <w:t>Phase name</w:t>
        <w:br/>
        <w:br/>
        <w:t>1 Blank</w:t>
        <w:br/>
        <w:br/>
        <w:t>Version</w:t>
        <w:br/>
        <w:br/>
        <w:t>Date of Tape Generation</w:t>
        <w:br/>
        <w:t>2 Blanks</w:t>
        <w:br/>
        <w:br/>
        <w:t>Date of Link</w:t>
        <w:br/>
        <w:br/>
        <w:t>Load address</w:t>
        <w:br/>
        <w:br/>
        <w:t>Load size (in words)</w:t>
        <w:br/>
        <w:t>Transfer address</w:t>
        <w:br/>
        <w:br/>
        <w:t xml:space="preserve">   </w:t>
        <w:br/>
        <w:br/>
        <w:t xml:space="preserve">  </w:t>
        <w:br/>
        <w:t xml:space="preserve">      </w:t>
        <w:br/>
        <w:t xml:space="preserve">  </w:t>
        <w:br/>
        <w:br/>
        <w:t xml:space="preserve">     </w:t>
        <w:br/>
        <w:br/>
        <w:t>_</w:t>
        <w:br/>
        <w:t>Oo</w:t>
        <w:br/>
        <w:br/>
        <w:t xml:space="preserve">  </w:t>
        <w:br/>
        <w:t xml:space="preserve"> </w:t>
        <w:br/>
        <w:t xml:space="preserve">       </w:t>
        <w:br/>
        <w:t xml:space="preserve">   </w:t>
        <w:br/>
        <w:t xml:space="preserve"> </w:t>
        <w:br/>
        <w:t xml:space="preserve">    </w:t>
        <w:br/>
        <w:t xml:space="preserve"> </w:t>
        <w:br/>
        <w:br/>
        <w:t>NNN ON @ Oe OD</w:t>
        <w:br/>
        <w:t>NNHNH HH HH NW Y</w:t>
        <w:br/>
        <w:br/>
        <w:t xml:space="preserve">     </w:t>
        <w:br/>
        <w:br/>
        <w:t xml:space="preserve"> </w:t>
        <w:br/>
        <w:br/>
        <w:t>Figure 4.10: Program Overlay Header Record</w:t>
        <w:br/>
        <w:br/>
        <w:t>Comments:</w:t>
        <w:br/>
        <w:t>1. Logical Record Header is described in Section 2.2.1.1.</w:t>
        <w:br/>
        <w:br/>
        <w:t>2, The exact format of this record depends upon the machine into which the program is</w:t>
        <w:br/>
        <w:t>to be loaded. This shows a typical implementation of this record type.</w:t>
        <w:br/>
        <w:br/>
        <w:t>4-21</w:t>
        <w:br/>
        <w:br/>
        <w:t>This information is CONFIDENTIAL and must not be coPied in whole</w:t>
        <w:br/>
        <w:t>or in an¥ Part, and should be filed accordin3!IY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ela) Vasielte( a —————</w:t>
        <w:br/>
        <w:br/>
        <w:t xml:space="preserve"> </w:t>
        <w:br/>
        <w:br/>
        <w:t>4.1.13. Type 102: Program Overlay Load Record</w:t>
        <w:br/>
        <w:br/>
        <w:t>This record is an overlay load, which is in a form to be loaded into computer core by</w:t>
        <w:br/>
        <w:t>the Absolute Loader (Record Type 96). This record must be preceded by a Program Overlay</w:t>
        <w:br/>
        <w:t>Header (Record Type 101).</w:t>
        <w:br/>
        <w:br/>
        <w:t>[ Program Overlay bead Record (Type 102) |</w:t>
        <w:br/>
        <w:br/>
        <w:t>Entry</w:t>
        <w:br/>
        <w:br/>
        <w:t xml:space="preserve"> </w:t>
        <w:br/>
        <w:br/>
        <w:t>Logical Record Header</w:t>
        <w:br/>
        <w:t>Load</w:t>
        <w:br/>
        <w:br/>
        <w:t xml:space="preserve"> </w:t>
        <w:br/>
        <w:br/>
        <w:t>Figure 4.11: Program Overlay Load Record</w:t>
        <w:br/>
        <w:br/>
        <w:t>Comments:</w:t>
        <w:br/>
        <w:t>1. Logical Record Header is described in Section 2.2.1.1.</w:t>
        <w:br/>
        <w:br/>
        <w:t>2. Load is written in the machine language of the computer for which it is used.</w:t>
        <w:br/>
        <w:br/>
        <w:t>4-22</w:t>
        <w:br/>
        <w:br/>
        <w:t>This information is CONFIDENTIAL and must not be coPied in whole</w:t>
        <w:br/>
        <w:br/>
        <w:t>or in an¥ Part, and should be filed accordin9!IY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See Vesicle ga ——</w:t>
        <w:br/>
        <w:br/>
        <w:t>4.1.14. Type 128: File Header Record</w:t>
        <w:br/>
        <w:br/>
        <w:t>The File Header Record is 58 bytes in length. It contains general information identifying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the file.</w:t>
        <w:br/>
        <w:t>File Header Record (Type 128)</w:t>
        <w:br/>
        <w:br/>
        <w:t>(iar “Cie</w:t>
        <w:br/>
        <w:t>Logical Record Header 2 1</w:t>
        <w:br/>
        <w:t>File Name 10 65 2</w:t>
        <w:br/>
        <w:t>(Service Name) (6) ; (65) (2a)</w:t>
        <w:br/>
        <w:t>(7) (1) | (65) (2b)</w:t>
        <w:br/>
        <w:t>(File Number} (3) (65) (2c)</w:t>
        <w:br/>
        <w:t>2 blanks 2 65 3</w:t>
        <w:br/>
        <w:t>Service Sub Level Name 6 65 4</w:t>
        <w:br/>
        <w:t>Version Number 8 65 5</w:t>
        <w:br/>
        <w:t>Date of Generation 8 65 6</w:t>
        <w:br/>
        <w:t>(Year) (2) | (68) (6)</w:t>
        <w:br/>
        <w:t>7) (1) | (68) (6)</w:t>
        <w:br/>
        <w:t>(Month) 4 (2) (65) (6)</w:t>
        <w:br/>
        <w:t>7) (a) | (68) (6)</w:t>
        <w:br/>
        <w:t>(Day) (2) | (68) (6)</w:t>
        <w:br/>
        <w:t>1 blank 1 65 3</w:t>
        <w:br/>
        <w:t>Maximum Physical Record Length | 5 65 7</w:t>
        <w:br/>
        <w:t>2 blanks 2 65 3</w:t>
        <w:br/>
        <w:t>File Type 2 65 8</w:t>
        <w:br/>
        <w:t>2 blanks 2 65 3</w:t>
        <w:br/>
        <w:t>Optional Previous File Name 10 65 9</w:t>
        <w:br/>
        <w:br/>
        <w:t>Figure 4.12: File Header Record</w:t>
        <w:br/>
        <w:t>Comments:</w:t>
        <w:br/>
        <w:br/>
        <w:t>1, Logical Record Header is described in Section 2.2.1.1.</w:t>
        <w:br/>
        <w:t>2. File Name is a unique name for a file within a logical tape and consists of following</w:t>
        <w:br/>
        <w:t>Parts:</w:t>
        <w:br/>
        <w:t>(a) Service Name is the name of the service or program that created the tape.</w:t>
        <w:br/>
        <w:t>{b) ”.” is simply a separator.</w:t>
        <w:br/>
        <w:t>(c) File Number is a 3-character counter (001, 002, etc, 999) that counts the files</w:t>
        <w:br/>
        <w:t>in a logical tape.</w:t>
        <w:br/>
        <w:t>3. Blanks are ASCII blanks used as filler characters.</w:t>
        <w:br/>
        <w:br/>
        <w:t>4. Service Sub Level Name is a subdivision of the Service ID that is used to further</w:t>
        <w:br/>
        <w:t>classify the source of data. ,</w:t>
        <w:br/>
        <w:br/>
        <w:t>5. Version Number is the version number for the software that wrote the original data.</w:t>
        <w:br/>
        <w:br/>
        <w:t>This information is CONFIDENTIAL and must not be coPied in whole</w:t>
        <w:br/>
        <w:br/>
        <w:t>or in an¥ Part. and should be filed accordin9!Y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[as</w:t>
        <w:br/>
        <w:br/>
        <w:t>6. Date of Generation is the date of generation for the software that wrote the original</w:t>
        <w:br/>
        <w:t>data. The format is:</w:t>
        <w:br/>
        <w:br/>
        <w:t>Year/Month/Day</w:t>
        <w:br/>
        <w:t>For example, 84/12/25.</w:t>
        <w:br/>
        <w:br/>
        <w:t>7. Mazimum Physical Record Length is the representation in alphanumeric digits of the</w:t>
        <w:br/>
        <w:t>maximum physical record length.</w:t>
        <w:br/>
        <w:br/>
        <w:t>8. File Type is a 2-character indicator of the kind of information in the file. For example,</w:t>
        <w:br/>
        <w:t>LL for Label, LO for Log Data, CA for Calibration.</w:t>
        <w:br/>
        <w:br/>
        <w:t>9. Optional Previous File Name is intended for disk-based implementations of LIS in</w:t>
        <w:br/>
        <w:t>which there may be no obvious predecessor or successor file. When used, it has</w:t>
        <w:br/>
        <w:t>the same format as the File Name (comment 2). When unused, it consists of 10</w:t>
        <w:br/>
        <w:t>alphanumeric space characters. File Headers, File Trailers, Tape Trailers, and Reel</w:t>
        <w:br/>
        <w:t>Trailers are identical except for the record type and the definition of these 10 bytes.</w:t>
        <w:br/>
        <w:br/>
        <w:t>4-24</w:t>
        <w:br/>
        <w:br/>
        <w:t xml:space="preserve">   </w:t>
        <w:br/>
        <w:br/>
        <w:t xml:space="preserve">  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br/>
        <w:t>er in an¥Y Part, and should be filed accordin9!Y bY the aderessee |</w:t>
        <w:br/>
        <w:br/>
        <w:t xml:space="preserve">     </w:t>
        <w:br/>
        <w:br/>
        <w:t xml:space="preserve">   </w:t>
        <w:br/>
      </w:r>
    </w:p>
    <w:p>
      <w:r>
        <w:t>d] ———————__ usstn Systems Center</w:t>
        <w:br/>
        <w:br/>
        <w:t>ee hh LIS 79 Description</w:t>
        <w:br/>
        <w:br/>
        <w:t>4.1.15. Type 129: File Trailer Record</w:t>
        <w:br/>
        <w:br/>
        <w:t>The File Trailer Record is 58 bytes in length. If present, it must be the last logical record</w:t>
        <w:br/>
        <w:t>in a file. It may be followed by a Tape Trailer but are always followed by End-of-File marks</w:t>
        <w:br/>
        <w:t>(EOF’s).</w:t>
        <w:br/>
        <w:br/>
        <w:t>The File Trailer Record is used Primarily to check the data without having to backspace</w:t>
        <w:br/>
        <w:t>to the beginning of the last file.</w:t>
        <w:br/>
        <w:br/>
        <w:t xml:space="preserve">   </w:t>
        <w:br/>
        <w:br/>
        <w:t xml:space="preserve"> </w:t>
        <w:br/>
        <w:br/>
        <w:t>File Trailer Record (Type 129)</w:t>
        <w:br/>
        <w:t>‘ Repr Code | Comments</w:t>
        <w:br/>
        <w:br/>
        <w:t>Logical Record Header 2 1</w:t>
        <w:br/>
        <w:t>File Name 10 65 2</w:t>
        <w:br/>
        <w:t>(Service Name) (6) (65) (2a)</w:t>
        <w:br/>
        <w:t>("2) (1) | (68) (2b)</w:t>
        <w:br/>
        <w:t>(File Number) (3) (65) (2c)</w:t>
        <w:br/>
        <w:t>2 blanks 2 65 3</w:t>
        <w:br/>
        <w:t>Service Sub Level Name 6 65 4</w:t>
        <w:br/>
        <w:t>Version Number 8 65 5</w:t>
        <w:br/>
        <w:t>Date of Generation 8 65 6</w:t>
        <w:br/>
        <w:t>(Year) (2) | (68) (6)</w:t>
        <w:br/>
        <w:t>C7") (1) | (65) (6)</w:t>
        <w:br/>
        <w:t>(Month) {2) (65) (6)</w:t>
        <w:br/>
        <w:t>77) (1) | (68) (6)</w:t>
        <w:br/>
        <w:t>(Day) (2) | (65) (6)</w:t>
        <w:br/>
        <w:t>1 blank 1 65 3</w:t>
        <w:br/>
        <w:t>Maximum Physical Record Length 5 65 7</w:t>
        <w:br/>
        <w:t>2 blanks 2 65 3</w:t>
        <w:br/>
        <w:t>File Type 2 65 8</w:t>
        <w:br/>
        <w:t>2 blanks 2 65 3</w:t>
        <w:br/>
        <w:t>Optional Next File Name 10 | 65 9 \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Figure 4.13: File Trailer Record</w:t>
        <w:br/>
        <w:br/>
        <w:t>Comments:</w:t>
        <w:br/>
        <w:t>1. Logical Record Header is described in Section 2.2.1.1.</w:t>
        <w:br/>
        <w:t>2. File Name is a unique name for a file within a logical tape and consists of following</w:t>
        <w:br/>
        <w:t>parts:</w:t>
        <w:br/>
        <w:t>(a) Service Name is the name of the service or program that created the tape.</w:t>
        <w:br/>
        <w:t>(b) *.” is simply a separator.</w:t>
        <w:br/>
        <w:t>(c) File Number is a 3-character counter (001, 002, etc, 999) that counts the files</w:t>
        <w:br/>
        <w:t>in a logical tape.</w:t>
        <w:br/>
        <w:t>3. Blanks are ASCII blanks used as filler characters.</w:t>
        <w:br/>
        <w:br/>
        <w:t>4. Service Sub Level Name is a subdivision of the Service ID that is used to further</w:t>
        <w:br/>
        <w:t>classify the source of data.</w:t>
        <w:br/>
        <w:br/>
        <w:t>4-25</w:t>
        <w:br/>
        <w:br/>
        <w:t xml:space="preserve">    </w:t>
        <w:br/>
        <w:br/>
        <w:t xml:space="preserve">       </w:t>
        <w:br/>
        <w:t xml:space="preserve"> </w:t>
        <w:br/>
        <w:br/>
        <w:t>This information is CONFIDENTIAL and must not be coPied in whole</w:t>
        <w:br/>
        <w:br/>
        <w:t>or in an¥Y Part, and should be filed accordin9IY bY the addressee.</w:t>
        <w:br/>
        <w:br/>
        <w:t xml:space="preserve">       </w:t>
        <w:br/>
        <w:t xml:space="preserve">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[as</w:t>
        <w:br/>
        <w:br/>
        <w:t>5. Verston Number is the version number for the software that wrote the original data.</w:t>
        <w:br/>
        <w:t>6. Date of Generation is the date of generation for the software that wrote the original</w:t>
        <w:br/>
        <w:t>data. The format is:</w:t>
        <w:br/>
        <w:t>Year/Month/Day</w:t>
        <w:br/>
        <w:t>For example, 84/12/25.</w:t>
        <w:br/>
        <w:t>7. Mazimum Physical Record Length is the representation in alphanumeric digits of the</w:t>
        <w:br/>
        <w:t>maximum physical record length.</w:t>
        <w:br/>
        <w:t>8. File Type is a 2-character indicator of the kind of information in the file. For example,</w:t>
        <w:br/>
        <w:t>LL for Label, LO for Log Data, CA for Calibration.</w:t>
        <w:br/>
        <w:br/>
        <w:t>9. Optional Next File Name is intended for disk-based implementations of LIS in which</w:t>
        <w:br/>
        <w:t>there may be no obvious predecessor or successor file. When used, it has the same</w:t>
        <w:br/>
        <w:t>format as the File Name (comment 2). When unused, it consists of 10 alphanumeric</w:t>
        <w:br/>
        <w:t>space characters. File Headers, File Trailers, Tape Trailers, and Reel Trailers are</w:t>
        <w:br/>
        <w:t>identical except for the record type and the definition of these 10 bytes.</w:t>
        <w:br/>
        <w:br/>
        <w:t>4-26</w:t>
        <w:br/>
        <w:br/>
        <w:t>This information is CONFIDENTIAL and must not be coPied in whole</w:t>
        <w:br/>
        <w:br/>
        <w:t>or in an¥Y Part, and shoutd be filed accordin9!¥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Sree) Vesicle ga a</w:t>
        <w:br/>
        <w:br/>
        <w:t>4.1.16. Type 130: Tape Header Record</w:t>
        <w:br/>
        <w:br/>
        <w:t>The Tape Header Logical Record is 128 bytes in length. It is used</w:t>
        <w:br/>
        <w:t>© to identify the beginning of a set of Logical Files that constitute an LIS Logical Tape</w:t>
        <w:br/>
        <w:br/>
        <w:t>@ to provide the consumer with some information about a specific Logical Tape.</w:t>
        <w:br/>
        <w:br/>
        <w:t xml:space="preserve"> </w:t>
        <w:br/>
        <w:br/>
        <w:t xml:space="preserve">      </w:t>
        <w:br/>
        <w:t xml:space="preserve">     </w:t>
        <w:br/>
        <w:t xml:space="preserve">   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Tape Header Record (Type 130)</w:t>
        <w:br/>
        <w:t>Comments</w:t>
        <w:br/>
        <w:br/>
        <w:t>Logical Record Header</w:t>
        <w:br/>
        <w:br/>
        <w:t>Service Name</w:t>
        <w:br/>
        <w:br/>
        <w:t>6 blanks 6 65 3</w:t>
        <w:br/>
        <w:t>Date 8 65 4</w:t>
        <w:br/>
        <w:t>(Year) (2) | (65) (4)</w:t>
        <w:br/>
        <w:t>("/”) (1) (65) (4)</w:t>
        <w:br/>
        <w:t>(Month) (2) (65) (4)</w:t>
        <w:br/>
        <w:t>7") (1) | (68) (4)</w:t>
        <w:br/>
        <w:t>(Day) (2) | (5) (4)</w:t>
        <w:br/>
        <w:t>2 blanks 2 65 3</w:t>
        <w:br/>
        <w:t>Origin of Data 4 65 5</w:t>
        <w:br/>
        <w:t>2 blanks 2 65 3</w:t>
        <w:br/>
        <w:t>Tape Name 8 65 6</w:t>
        <w:br/>
        <w:t>2 blanks 2 65 3</w:t>
        <w:br/>
        <w:t>Tape Continuation Number | 2 65 7</w:t>
        <w:br/>
        <w:t>2 blanks 2 65 3</w:t>
        <w:br/>
        <w:t>Previous Tape Name 8 65 8</w:t>
        <w:br/>
        <w:t>2 blanks 2 65 3</w:t>
        <w:br/>
        <w:t>Comments 74 65 9</w:t>
        <w:br/>
        <w:br/>
        <w:t>Figure 4.14: Tape Header Record</w:t>
        <w:br/>
        <w:br/>
        <w:t>Comments:</w:t>
        <w:br/>
        <w:br/>
        <w:t>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br/>
        <w:t>4. Date is the date when the data was originally acquired. The format is:</w:t>
        <w:br/>
        <w:br/>
        <w:t>Year/Month/Day</w:t>
        <w:br/>
        <w:br/>
        <w:t>om</w:t>
        <w:br/>
        <w:br/>
        <w:t>For example, 84/12/25.</w:t>
        <w:br/>
        <w:t>5. Origin of Data is the system that originally acquired or created the data.</w:t>
        <w:br/>
        <w:t>6. Tape Name is an ID that can be used to identify the Logical Tape, where applicable.</w:t>
        <w:br/>
        <w:br/>
        <w:t>4-27</w:t>
        <w:br/>
        <w:br/>
        <w:t>This information is CONFIDENTIAL and must not be coPied in whole</w:t>
        <w:br/>
        <w:br/>
        <w:t>or in an¥Y Part, and should be filed accordin9!Y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Schlumberger Ti</w:t>
        <w:br/>
        <w:br/>
        <w:t xml:space="preserve"> </w:t>
        <w:br/>
        <w:br/>
        <w:t>7. Tape Continuation Number is a number sequentially ordering multiple Logical Tapes</w:t>
        <w:br/>
        <w:t>stored on the same reel.</w:t>
        <w:br/>
        <w:br/>
        <w:t>8. Previous Tape Name is an ID that can be used to identify the previous Logical Tape,</w:t>
        <w:br/>
        <w:t>where applicable. If this is the first Logical Tape, then this entry should be all blanks.</w:t>
        <w:br/>
        <w:br/>
        <w:t>9. Comments are any relevant remarks concerning the Logical Tape or information con-</w:t>
        <w:br/>
        <w:t>tained within the Logical Tape.</w:t>
        <w:br/>
        <w:br/>
        <w:t>4-28</w:t>
        <w:br/>
        <w:br/>
        <w:t xml:space="preserve">       </w:t>
        <w:br/>
        <w:t xml:space="preserve">    </w:t>
        <w:br/>
        <w:br/>
        <w:t xml:space="preserve">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t>or in an¥ Part, and should be filed accordinS!IY bY the addressee.</w:t>
        <w:br/>
        <w:br/>
        <w:t>ee</w:t>
        <w:br/>
      </w:r>
    </w:p>
    <w:p>
      <w:r>
        <w:t>Schlumberger</w:t>
        <w:br/>
        <w:br/>
        <w:t>This</w:t>
        <w:br/>
        <w:br/>
        <w:t>or</w:t>
        <w:br/>
        <w:br/>
        <w:t xml:space="preserve"> </w:t>
        <w:br/>
        <w:br/>
        <w:t>Austin Systerns Center</w:t>
        <w:br/>
        <w:t>US 79 Description</w:t>
        <w:br/>
        <w:br/>
        <w:t xml:space="preserve"> </w:t>
        <w:br/>
        <w:br/>
        <w:t>4.1.17. Type 131: Tape Trailer Record</w:t>
        <w:br/>
        <w:br/>
        <w:t>The Tape Trailer Logical Record is 128 bytes in length. If several Logical Tapes are stored</w:t>
        <w:br/>
        <w:t>on one Physical Reel, then this type indicates the end of a Logical Tape. This record is optional;</w:t>
        <w:br/>
        <w:t>in its absence a Logical Tape is assumed to be terminated when a new Tape Header Logical</w:t>
        <w:br/>
        <w:t>Record is encountered.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Tape Trailer Record (Type 131)</w:t>
        <w:br/>
        <w:t>Size | Repr Code | Comments</w:t>
        <w:br/>
        <w:t>Logical Record Header 2 1</w:t>
        <w:br/>
        <w:t>Service Name 6 65 2</w:t>
        <w:br/>
        <w:t>6 blanks 6 65 3</w:t>
        <w:br/>
        <w:t>Date 8 65 4</w:t>
        <w:br/>
        <w:t>(Year) (2) | (65) (4)</w:t>
        <w:br/>
        <w:t>°/) (2) | (68) (4)</w:t>
        <w:br/>
        <w:t>(Month) (2) (65) (4)</w:t>
        <w:br/>
        <w:t>e/) (1) | (68) (4)</w:t>
        <w:br/>
        <w:t>(Day) (2) | (6s) (4)</w:t>
        <w:br/>
        <w:t>2 blanks 2 65 3</w:t>
        <w:br/>
        <w:t>Origin of Data 4 65 5</w:t>
        <w:br/>
        <w:t>2 blanks 2 65 3</w:t>
        <w:br/>
        <w:t>Tape Name 8 65 6</w:t>
        <w:br/>
        <w:t>2 blanks 2 65 3</w:t>
        <w:br/>
        <w:t>Tape Continuation Number | 2 65 7</w:t>
        <w:br/>
        <w:t>2 blanks 2 65 3</w:t>
        <w:br/>
        <w:t>Next Tape Name 8 65 8</w:t>
        <w:br/>
        <w:t>2 blanks 2 65 3</w:t>
        <w:br/>
        <w:t>Comments 74 65 9</w:t>
        <w:br/>
        <w:br/>
        <w:t>Figure 4.15: Tape Trailer Record</w:t>
        <w:br/>
        <w:br/>
        <w:t>Comments:</w:t>
        <w:br/>
        <w:br/>
        <w:t>1.</w:t>
        <w:br/>
        <w:t>2.</w:t>
        <w:br/>
        <w:br/>
        <w:t>Logical Record Header is described in Section 2.2.1.1.</w:t>
        <w:br/>
        <w:br/>
        <w:t>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. Blanks are ASCII blanks used as filler characters.</w:t>
        <w:br/>
        <w:t>. Date is the date when the data was originally acquired. The format is:</w:t>
        <w:br/>
        <w:br/>
        <w:t>Year/Month/Day</w:t>
        <w:br/>
        <w:t>For example, 84/12/25.</w:t>
        <w:br/>
        <w:br/>
        <w:t>. Origin of Data is the system that originally acquired or created the data.</w:t>
        <w:br/>
        <w:t>. Tape Name is an ID that can be used to identify the Logical Tape, where applicable.</w:t>
        <w:br/>
        <w:br/>
        <w:t>4-29</w:t>
        <w:br/>
        <w:br/>
        <w:t>information is CONFIDENTIAL and must not be coPied in whole</w:t>
        <w:br/>
        <w:br/>
        <w:t>in anY Part, and should be fiied accordin9IY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[as</w:t>
        <w:br/>
        <w:br/>
        <w:t>7. Tape Continuation Number is a number sequentially ordering multiple Logical Tapes</w:t>
        <w:br/>
        <w:t>stored on the same reel.</w:t>
        <w:br/>
        <w:br/>
        <w:t>8. Nezt Tape Name is an ID that can be used to identify the next Logical Tape, where</w:t>
        <w:br/>
        <w:t>applicable.</w:t>
        <w:br/>
        <w:br/>
        <w:t>9. Comments are any relevant remarks concerning the Logical Tape or information con-</w:t>
        <w:br/>
        <w:t>tained within the Logical Tape.</w:t>
        <w:br/>
        <w:br/>
        <w:t>4-30</w:t>
        <w:br/>
        <w:br/>
        <w:t>This information is CONFIDENTIAL and must not be coPied in whole</w:t>
        <w:br/>
        <w:br/>
        <w:t>or in an¥Y Part, and should be filed accordin9SI¥Y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Schiumberger es</w:t>
        <w:br/>
        <w:br/>
        <w:t xml:space="preserve"> </w:t>
        <w:br/>
        <w:br/>
        <w:t>4.1.18. Type 132: Reel Header Record</w:t>
        <w:br/>
        <w:br/>
        <w:t>The Reel Header Logical Record is 128 bytes in length and is the first record on any</w:t>
        <w:br/>
        <w:t>physical reel. It is intended to identify the reel of tape.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Reel Header Record (Type 132)</w:t>
        <w:br/>
        <w:t>Eniry</w:t>
        <w:br/>
        <w:t>Logical Record Header 2 1</w:t>
        <w:br/>
        <w:t>Service Name 6 65 2</w:t>
        <w:br/>
        <w:t>6 blanks 6 65 3</w:t>
        <w:br/>
        <w:t>Date 8 65 4</w:t>
        <w:br/>
        <w:t>(Year) 2) | (65) (4)</w:t>
        <w:br/>
        <w:t>7") (1) | (65) (4)</w:t>
        <w:br/>
        <w:t>(Month) (2) (65) (4)</w:t>
        <w:br/>
        <w:t>cr) (1) | (65) (4)</w:t>
        <w:br/>
        <w:t>(Day) (2) | (6s) (4)</w:t>
        <w:br/>
        <w:t>2 blanks 2 65 3</w:t>
        <w:br/>
        <w:t>Origin of Data 4 65 5</w:t>
        <w:br/>
        <w:t>2 blanks 2 65 3</w:t>
        <w:br/>
        <w:t>Reel Name 8 65 6</w:t>
        <w:br/>
        <w:t>2 blanks 2 65 3</w:t>
        <w:br/>
        <w:t>Reel Continuation Number | 2 “65 7</w:t>
        <w:br/>
        <w:t>2 blanks 2 65 3</w:t>
        <w:br/>
        <w:t>Previous Ree] Name 8 65 8</w:t>
        <w:br/>
        <w:t>2 blanks 2 65 3</w:t>
        <w:br/>
        <w:t>Comments 74 65 9</w:t>
        <w:br/>
        <w:br/>
        <w:t>Figure 4.16: Reel Header Record</w:t>
        <w:br/>
        <w:br/>
        <w:t>Comments:</w:t>
        <w:br/>
        <w:t>1. Logical Record Header is described in Section 2.2.1.1.</w:t>
        <w:br/>
        <w:br/>
        <w:t>2. Service Name is the name of the service or program that created the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t>4. Date is the date when the physical reel was created. The format is:</w:t>
        <w:br/>
        <w:t>Year/Month/Day</w:t>
        <w:br/>
        <w:t>For example, 84/12/25.</w:t>
        <w:br/>
        <w:t>5. Origin of Data is the system that. originally acquired or created the data.</w:t>
        <w:br/>
        <w:br/>
        <w:t>6. Reel Name is an eight-character name used to physically identify a specific ree] of</w:t>
        <w:br/>
        <w:t>tape. This name matches the visual identification written on the tape canister.</w:t>
        <w:br/>
        <w:br/>
        <w:t>4-31</w:t>
        <w:br/>
        <w:br/>
        <w:t>This information is CONFIDENTIAL and must not be coPied in whole</w:t>
        <w:br/>
        <w:br/>
        <w:t>or in anY Part, and shouitd be filed accordin9IY bY the addressee.</w:t>
        <w:br/>
        <w:br/>
        <w:t xml:space="preserve"> </w:t>
        <w:br/>
      </w:r>
    </w:p>
    <w:p>
      <w:r>
        <w:t>ves Vapelnic.a ———</w:t>
        <w:br/>
        <w:br/>
        <w:t xml:space="preserve">   </w:t>
        <w:br/>
        <w:t xml:space="preserve"> </w:t>
        <w:br/>
        <w:br/>
        <w:t xml:space="preserve">    </w:t>
        <w:br/>
        <w:t xml:space="preserve">  </w:t>
        <w:br/>
        <w:br/>
        <w:t>or</w:t>
        <w:br/>
        <w:br/>
        <w:t>This</w:t>
        <w:br/>
        <w:br/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7. Reel Continuation Number is a number sequentially ordering multiple Physical Reels</w:t>
        <w:br/>
        <w:t>and is an alphanumeric from 1 to 99.</w:t>
        <w:br/>
        <w:br/>
        <w:t>8. Previous Reel Name is an ID that can be used to identify the previous Physical Reel,</w:t>
        <w:br/>
        <w:t>where applicable.</w:t>
        <w:br/>
        <w:br/>
        <w:t>9. Comments are any relevant remarks describing the Reel of tape.</w:t>
        <w:br/>
        <w:br/>
        <w:t>4-32</w:t>
        <w:br/>
        <w:br/>
        <w:t xml:space="preserve">      </w:t>
        <w:br/>
        <w:br/>
        <w:t xml:space="preserve"> </w:t>
        <w:br/>
        <w:br/>
        <w:t>information is CONFIDENTIAL and must not be coPied in whole</w:t>
        <w:br/>
        <w:br/>
        <w:t>in an¥ Part, and shou!d be filed accordin9!¥ bY the adaressee. |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4.1.19. Type 133: Reel Trailer Record</w:t>
        <w:br/>
        <w:br/>
        <w:t>The Reel Trailer Logical Record is 128 bytes in length and may optionally be used as the</w:t>
        <w:br/>
        <w:t>last record on a Physical Reel of tape.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Reel Trailer Record {Type 133)</w:t>
        <w:br/>
        <w:br/>
        <w:t>Entry Size | Repr Code | Comments</w:t>
        <w:br/>
        <w:t>Logical Record Header 2 1</w:t>
        <w:br/>
        <w:t>Service Name 6 65 2</w:t>
        <w:br/>
        <w:t>6 blanks 6 65 3</w:t>
        <w:br/>
        <w:t>Date 8 65 4</w:t>
        <w:br/>
        <w:t>(Year) (2) | (65) (4)</w:t>
        <w:br/>
        <w:t>7") (1) | (68) (4)</w:t>
        <w:br/>
        <w:t>(Month) (2) (65) (4)</w:t>
        <w:br/>
        <w:t>7) (1) | (63) (4) -</w:t>
        <w:br/>
        <w:t>(Day) (2) | (65) (4)</w:t>
        <w:br/>
        <w:t>2 blanks 2 65 3</w:t>
        <w:br/>
        <w:t>Origin of Data 4 65 5</w:t>
        <w:br/>
        <w:t>2 blanks 2 65 3</w:t>
        <w:br/>
        <w:t>Reel Name 8 65 6</w:t>
        <w:br/>
        <w:t>2 blanks 2 65 3</w:t>
        <w:br/>
        <w:t>Reel Continuation Number | 2 65 7</w:t>
        <w:br/>
        <w:t>2 blanks 2 65 3</w:t>
        <w:br/>
        <w:t>Next Reel Name 8 65 8</w:t>
        <w:br/>
        <w:t>2 blanks 2 65 3</w:t>
        <w:br/>
        <w:t>Comments 74 65 9</w:t>
        <w:br/>
        <w:br/>
        <w:t>Figure 4.17: Reel Trailer Record</w:t>
        <w:br/>
        <w:br/>
        <w:t>Comments:</w:t>
        <w:br/>
        <w:br/>
        <w:t>. Logical Record Header is described in Section 2.2.1.1.</w:t>
        <w:br/>
        <w:br/>
        <w:t>me</w:t>
        <w:br/>
        <w:br/>
        <w:t>2. Service Name is the name of the service or program that created thé tape. The first</w:t>
        <w:br/>
        <w:t>six characters of this name are used in all File Header and File Trailer Records. In this</w:t>
        <w:br/>
        <w:t>fashion, all of the file names within a Logical Tape will be unique. The construction is</w:t>
        <w:br/>
        <w:t>to use the six-character service name and a ”.”, followed by a three-character counter</w:t>
        <w:br/>
        <w:t>(001, 002, etc, 999), which counts the files in a Logical Tape.</w:t>
        <w:br/>
        <w:br/>
        <w:t>3. Blanks are ASCII blanks used as filler characters.</w:t>
        <w:br/>
        <w:t>4. Date is the date when the physical reel was created. The format is:</w:t>
        <w:br/>
        <w:t>Year/Month/Day</w:t>
        <w:br/>
        <w:t>For example, 84/12/25.</w:t>
        <w:br/>
        <w:t>5. Origin of Date is the system that originally acquired or created the data.</w:t>
        <w:br/>
        <w:br/>
        <w:t>6. Reel Name is an eight-character name used to physically identify a specific reel of</w:t>
        <w:br/>
        <w:t>tape. This name matches the visual identification written on the tape canister.</w:t>
        <w:br/>
        <w:br/>
        <w:t>4-33</w:t>
        <w:br/>
        <w:br/>
        <w:t>This information is CONFIDENTIAL and must not be coPied in whole</w:t>
        <w:br/>
        <w:br/>
        <w:t>or in an Part, and should be filed accordin9i¥ bY the addressee. |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7. Reel Continuation Number is a number sequentially ordering multiple Physical Reels</w:t>
        <w:br/>
        <w:t>and is an alphanumeric from 1 to 99.</w:t>
        <w:br/>
        <w:br/>
        <w:t>8. Next Reel Name is an ID that can be used to identify the next Physical Reel, where</w:t>
        <w:br/>
        <w:t>applicable.</w:t>
        <w:br/>
        <w:br/>
        <w:t>9. Comments are any relevant remarks describing the Reel of tape.</w:t>
        <w:br/>
        <w:br/>
        <w:t>4-34</w:t>
        <w:br/>
        <w:br/>
        <w:t xml:space="preserve">         </w:t>
        <w:br/>
        <w:br/>
        <w:t xml:space="preserve">  </w:t>
        <w:br/>
        <w:t xml:space="preserve"> </w:t>
        <w:br/>
        <w:br/>
        <w:t xml:space="preserve">       </w:t>
        <w:br/>
        <w:t xml:space="preserve">      </w:t>
        <w:br/>
        <w:br/>
        <w:t>This information is CONFIDENTIAL and must not be coPied in whole</w:t>
        <w:br/>
        <w:t>er in anY Part, and should be filed accordin9!Y bY the addressee.</w:t>
        <w:br/>
        <w:br/>
        <w:t>|</w:t>
        <w:br/>
      </w:r>
    </w:p>
    <w:p>
      <w:r>
        <w:t xml:space="preserve"> </w:t>
        <w:br/>
        <w:br/>
        <w:t>Schlumberger fs</w:t>
        <w:br/>
        <w:br/>
        <w:t>Austin Systems Center</w:t>
        <w:br/>
        <w:t>US 79 Description</w:t>
        <w:br/>
        <w:br/>
        <w:t xml:space="preserve"> </w:t>
        <w:br/>
        <w:br/>
        <w:t>4.1.20. Type 137: Logical EOF Record</w:t>
        <w:br/>
        <w:br/>
        <w:t>A logical End-of-File (LEOF) serves the same purpose as a physical EOF. It may be used</w:t>
        <w:br/>
        <w:t>on a medium which does not have a physical EOF, or it may be used to replace physical file</w:t>
        <w:br/>
        <w:t>marks at higher software levels. A logical EOF consists of only a logical record header.</w:t>
        <w:br/>
        <w:br/>
        <w:t xml:space="preserve"> </w:t>
        <w:br/>
        <w:t xml:space="preserve"> </w:t>
        <w:br/>
        <w:t xml:space="preserve">     </w:t>
        <w:br/>
        <w:br/>
        <w:t xml:space="preserve"> </w:t>
        <w:br/>
        <w:t xml:space="preserve"> </w:t>
        <w:br/>
        <w:br/>
        <w:t>| Logical EOF Record (Type 137) |</w:t>
        <w:br/>
        <w:t>[Bary [See | Rep Cae [Com</w:t>
        <w:br/>
        <w:t>Logical Record Header cet</w:t>
        <w:br/>
        <w:br/>
        <w:t>Figure 4.18: Logical EOF Record</w:t>
        <w:br/>
        <w:br/>
        <w:t>Comments: °</w:t>
        <w:br/>
        <w:br/>
        <w:t>1. Logical Record Header is described in Section 2.2.1.1.</w:t>
        <w:br/>
        <w:br/>
        <w:t>4-35</w:t>
        <w:br/>
        <w:br/>
        <w:t>This information is CONFIDENTIAL and must not be caoPied in whole</w:t>
        <w:br/>
        <w:t>or in an¥Y Part, and should be filed accordinSIY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Schlumberger [fs</w:t>
        <w:br/>
        <w:br/>
        <w:t xml:space="preserve"> </w:t>
        <w:br/>
        <w:br/>
        <w:t>4.1.21. Type 138: Logical BOT Record</w:t>
        <w:br/>
        <w:br/>
        <w:t>A Logical Beginning of Tape (LBOT) serves the same purpose as a physical BOT. It may</w:t>
        <w:br/>
        <w:t>be used to indicate to a reading program that a physical BOT has been encountered. A Logical</w:t>
        <w:br/>
        <w:t>BOT consists of only a logical record header.</w:t>
        <w:br/>
        <w:br/>
        <w:t xml:space="preserve"> </w:t>
        <w:br/>
        <w:t xml:space="preserve"> </w:t>
        <w:br/>
        <w:t xml:space="preserve">   </w:t>
        <w:br/>
        <w:t xml:space="preserve">   </w:t>
        <w:br/>
        <w:br/>
        <w:t xml:space="preserve"> </w:t>
        <w:br/>
        <w:t xml:space="preserve"> </w:t>
        <w:br/>
        <w:br/>
        <w:t>I Logical BOT Record (Type 138) |</w:t>
        <w:br/>
        <w:t>[Bary [Sie | Repro [Comment |</w:t>
        <w:br/>
        <w:t>|| Logical Record Header [2]</w:t>
        <w:br/>
        <w:br/>
        <w:t>Figure 4.19: Logical BOT Record</w:t>
        <w:br/>
        <w:br/>
        <w:t>Comments:</w:t>
        <w:br/>
        <w:br/>
        <w:t>1. Logical Record Header is described in Section 2.2.1.1.</w:t>
        <w:br/>
        <w:br/>
        <w:t>4-36</w:t>
        <w:br/>
        <w:br/>
        <w:t>This information is CONFIDENTIAL and must not be caoPied in whole</w:t>
        <w:br/>
        <w:br/>
        <w:t>or in anY Part, and should be filed accordin9IY bY the addressee.</w:t>
        <w:br/>
        <w:br/>
        <w:t xml:space="preserve"> </w:t>
        <w:br/>
      </w:r>
    </w:p>
    <w:p>
      <w:r>
        <w:t>Astin Systems Contr</w:t>
        <w:br/>
        <w:br/>
        <w:t>Schtumberger [Rs US 79 Description</w:t>
        <w:br/>
        <w:br/>
        <w:t xml:space="preserve"> </w:t>
        <w:br/>
        <w:br/>
        <w:t>4.1.22. Type 139: Logical EOT Record</w:t>
        <w:br/>
        <w:br/>
        <w:t>A Logical End-of-Tape (LEOT) serves the same purpose as a physical EOT. It may be</w:t>
        <w:br/>
        <w:t>used to indicate to reading programs that a physical EOT has been encountered. A Logical</w:t>
        <w:br/>
        <w:t>EOT consists of only a logical record header.</w:t>
        <w:br/>
        <w:br/>
        <w:t xml:space="preserve"> </w:t>
        <w:br/>
        <w:t xml:space="preserve">  </w:t>
        <w:br/>
        <w:t xml:space="preserve">   </w:t>
        <w:br/>
        <w:t xml:space="preserve">   </w:t>
        <w:br/>
        <w:br/>
        <w:t xml:space="preserve"> </w:t>
        <w:br/>
        <w:t xml:space="preserve">  </w:t>
        <w:br/>
        <w:br/>
        <w:t>i Logical EOT Record (Type 139) |</w:t>
        <w:br/>
        <w:t>[Bary [ise | Repr Code | Commints |</w:t>
        <w:br/>
        <w:t>[Loried Reon Heder[ 2 [|</w:t>
        <w:br/>
        <w:br/>
        <w:t>Figure 4.20: Logical EOT Record</w:t>
        <w:br/>
        <w:br/>
        <w:t>Comments:</w:t>
        <w:br/>
        <w:br/>
        <w:t>1. Logical Record Header is described in Section 2.2.1.1.</w:t>
        <w:br/>
        <w:br/>
        <w:t>4-37</w:t>
        <w:br/>
        <w:br/>
        <w:t xml:space="preserve">          </w:t>
        <w:br/>
        <w:t xml:space="preserve">  </w:t>
        <w:br/>
        <w:br/>
        <w:t xml:space="preserve"> </w:t>
        <w:br/>
        <w:t xml:space="preserve"> </w:t>
        <w:br/>
        <w:br/>
        <w:t xml:space="preserve">     </w:t>
        <w:br/>
        <w:br/>
        <w:t>This information is CONFIDENTIAL and must not be coPied in whole.</w:t>
        <w:br/>
        <w:t>or in an¥ Part, and should be filed accardinS!IY bY the addressee.</w:t>
        <w:br/>
        <w:br/>
        <w:t>a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Ses Vaseline ———</w:t>
        <w:br/>
        <w:br/>
        <w:t>4.1.23. Type 141: Logical EOM Record</w:t>
        <w:br/>
        <w:br/>
        <w:t>A Logical End-of-Medium (LEOM) serves the same purpose as a physical EOM. It defines</w:t>
        <w:br/>
        <w:t>the end of a medium. Upon encountering a physical EOM on a medium, the reading program</w:t>
        <w:br/>
        <w:t>may be given a Logical EOM to indicate this condition. A Logical EOM consists of only a</w:t>
        <w:br/>
        <w:t>logical record header.</w:t>
        <w:br/>
        <w:br/>
        <w:t>| Logical EOM Record (Type 141) |</w:t>
        <w:br/>
        <w:t>[ Eatsy [Size | Repr Code | Comments |</w:t>
        <w:br/>
        <w:br/>
        <w:t xml:space="preserve"> </w:t>
        <w:br/>
        <w:br/>
        <w:t>[Logical Record Header f 2 [1 id</w:t>
        <w:br/>
        <w:br/>
        <w:t>Figure 4.21: Logical EOM Record</w:t>
        <w:br/>
        <w:br/>
        <w:t>Comments:</w:t>
        <w:br/>
        <w:br/>
        <w:t>1. Logical Record Header is described in Section 2.2.1.1.</w:t>
        <w:br/>
        <w:br/>
        <w:t>4-38</w:t>
        <w:br/>
        <w:br/>
        <w:t>This information is CONFIDENTIAL and must not be coPied in whole</w:t>
        <w:br/>
        <w:br/>
        <w:t>or in an¥ Part, and should be filed accordinS!IY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Steal Vieselc cel ga amen</w:t>
        <w:br/>
        <w:br/>
        <w:t>4.1.24. Type 224: Operator Command Inputs</w:t>
        <w:br/>
        <w:br/>
        <w:t>On files generated by a real-time system, operator inputs may be recorded on the tape in</w:t>
        <w:br/>
        <w:t>records of this type.</w:t>
        <w:br/>
        <w:br/>
        <w:t xml:space="preserve"> </w:t>
        <w:br/>
        <w:t xml:space="preserve"> </w:t>
        <w:br/>
        <w:br/>
        <w:t>Laeger Comme Operator Command Inputs Record a ype 224) |</w:t>
        <w:br/>
        <w:t>[Sie | Repr Code | Comment</w:t>
        <w:br/>
        <w:br/>
        <w:t>pay oo Record Header</w:t>
        <w:br/>
        <w:t>Input Message</w:t>
        <w:br/>
        <w:br/>
        <w:t>Figure 4.22: Operator Command Inputs Record</w:t>
        <w:br/>
        <w:br/>
        <w:t xml:space="preserve">      </w:t>
        <w:br/>
        <w:br/>
        <w:t>Comments:</w:t>
        <w:br/>
        <w:t>1. Logtcal Record Header is described in Section 2.2.1.1.</w:t>
        <w:br/>
        <w:br/>
        <w:t>2. Input Message may contain any valid alphanumeric characters. It is generally termi-</w:t>
        <w:br/>
        <w:t>nated by a carriage return.</w:t>
        <w:br/>
        <w:br/>
        <w:t>4-39</w:t>
        <w:br/>
        <w:br/>
        <w:t>This information is CONFIDENTIAL and must not be coPied in whole</w:t>
        <w:br/>
        <w:br/>
        <w:t>or in anW Part, and should be filed accordin9IY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Sree Veneloie ga —————</w:t>
        <w:br/>
        <w:br/>
        <w:t>4.1.25. Type 225: Operator Response Inputs</w:t>
        <w:br/>
        <w:br/>
        <w:t>This type of record is used to store input issued to the operator in response to a system</w:t>
        <w:br/>
        <w:t>request for information.</w:t>
        <w:br/>
        <w:br/>
        <w:t xml:space="preserve"> </w:t>
        <w:br/>
        <w:t xml:space="preserve"> </w:t>
        <w:br/>
        <w:br/>
        <w:t>bene es Operator Response Inputs Record (Type 725) |</w:t>
        <w:br/>
        <w:t>[Sie | Repr Code [Comme</w:t>
        <w:br/>
        <w:br/>
        <w:t>[pn ie Record Header</w:t>
        <w:br/>
        <w:t>Input Message</w:t>
        <w:br/>
        <w:br/>
        <w:t>Figure 4.23: Operator Response Inputs Record</w:t>
        <w:br/>
        <w:br/>
        <w:t xml:space="preserve">      </w:t>
        <w:br/>
        <w:br/>
        <w:t>Comments:</w:t>
        <w:br/>
        <w:t>1. Logical Record Header is described in Section 2.2.1.1.</w:t>
        <w:br/>
        <w:br/>
        <w:t>2. Input Message may contain any valid alphanumeric characters. It is generally termi-</w:t>
        <w:br/>
        <w:t>nated by a carriage return.</w:t>
        <w:br/>
        <w:br/>
        <w:t>4-40</w:t>
        <w:br/>
        <w:br/>
        <w:t xml:space="preserve">   </w:t>
        <w:br/>
        <w:br/>
        <w:t xml:space="preserve">     </w:t>
        <w:br/>
        <w:br/>
        <w:t xml:space="preserve">   </w:t>
        <w:br/>
        <w:t xml:space="preserve"> </w:t>
        <w:br/>
        <w:br/>
        <w:t xml:space="preserve">     </w:t>
        <w:br/>
        <w:t xml:space="preserve">    </w:t>
        <w:br/>
        <w:br/>
        <w:t xml:space="preserve"> </w:t>
        <w:br/>
        <w:br/>
        <w:t>This information is CONFIDENTIAL and must not be coPied in whole</w:t>
        <w:br/>
        <w:br/>
        <w:t>or in any Part, and should be filed accordinSIY bY the adaressee- |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Schiumberger Ts</w:t>
        <w:br/>
        <w:br/>
        <w:t>4.1.26. Type 227: System Outputs to Operator</w:t>
        <w:br/>
        <w:br/>
        <w:t>This type of record is used to store system output messages issued by the operator.</w:t>
        <w:br/>
        <w:br/>
        <w:t>[ System Outputs to Operator Record (Type 227) I</w:t>
        <w:br/>
        <w:t>Repr Code | Comments |</w:t>
        <w:br/>
        <w:br/>
        <w:t xml:space="preserve"> </w:t>
        <w:br/>
        <w:br/>
        <w:t>Logical Record Header | 2 1</w:t>
        <w:br/>
        <w:t>Output Message v 2</w:t>
        <w:br/>
        <w:br/>
        <w:t>Figure 4.24: System Outputs to Operator Record</w:t>
        <w:br/>
        <w:br/>
        <w:t>Comments:</w:t>
        <w:br/>
        <w:t>1. Logical Record Header is described in Section 2.2.1.1.</w:t>
        <w:br/>
        <w:br/>
        <w:t>2. Output Message may contain any valid alphanumeric characters. It is generally ter-</w:t>
        <w:br/>
        <w:t>minated by a carriage return.</w:t>
        <w:br/>
        <w:br/>
        <w:t>4-41</w:t>
        <w:br/>
        <w:br/>
        <w:t xml:space="preserve">         </w:t>
        <w:br/>
        <w:t xml:space="preserve">      </w:t>
        <w:br/>
        <w:br/>
        <w:t xml:space="preserve">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t>or in an¥Y Part, and should be filed accordin9IY bY the addressee.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4.1.27. Type 232: Comment Record</w:t>
        <w:br/>
        <w:br/>
        <w:t>This type of record is used to record any desired comments. It may appear anywhere</w:t>
        <w:br/>
        <w:t>between the Reel Header Record and the final double EOF.</w:t>
        <w:br/>
        <w:br/>
        <w:t xml:space="preserve">       </w:t>
        <w:br/>
        <w:t xml:space="preserve">   </w:t>
        <w:br/>
        <w:br/>
        <w:t xml:space="preserve"> </w:t>
        <w:br/>
        <w:br/>
        <w:t>Meg Record (Type 282)</w:t>
        <w:br/>
        <w:br/>
        <w:t>Ser er Coe [ Come</w:t>
        <w:br/>
        <w:br/>
        <w:t>ee ee Record Header</w:t>
        <w:br/>
        <w:t>Comment</w:t>
        <w:br/>
        <w:br/>
        <w:t>Figure 4.25: Comment Record</w:t>
        <w:br/>
        <w:br/>
        <w:t>Comments:</w:t>
        <w:br/>
        <w:t>1. Logical Record Header is described in Section 2.2.1.1.</w:t>
        <w:br/>
        <w:br/>
        <w:t>2. Comment may contain any valid alphanumeric characters. It is generally terminated</w:t>
        <w:br/>
        <w:t>by a carriage return (but it can contain general free-form text of great length).</w:t>
        <w:br/>
        <w:br/>
        <w:t>4-42</w:t>
        <w:br/>
        <w:br/>
        <w:t xml:space="preserve">   </w:t>
        <w:br/>
        <w:t xml:space="preserve"> </w:t>
        <w:br/>
        <w:br/>
        <w:t xml:space="preserve">     </w:t>
        <w:br/>
        <w:br/>
        <w:t>This information is CONFIDENTIAL and must not be coPied in whole</w:t>
        <w:br/>
        <w:t>or in an¥ Part, and shoutd be filed accordinS9!Y bY the addressee.</w:t>
        <w:br/>
        <w:br/>
        <w:t xml:space="preserve">  </w:t>
        <w:br/>
        <w:br/>
        <w:t xml:space="preserve">    </w:t>
        <w:br/>
      </w:r>
    </w:p>
    <w:p>
      <w:r>
        <w:t xml:space="preserve"> </w:t>
        <w:br/>
        <w:br/>
        <w:t>Austin Systerns Center</w:t>
        <w:br/>
        <w:t>US 79 Description</w:t>
        <w:br/>
        <w:br/>
        <w:t xml:space="preserve"> </w:t>
        <w:br/>
        <w:br/>
        <w:t>Schtumberger (is</w:t>
        <w:br/>
        <w:br/>
        <w:t>4.1.28. Type 234: Blank Record</w:t>
        <w:br/>
        <w:br/>
        <w:t>Content is undefined. One use of this type of record is to permit writing a blank file</w:t>
        <w:br/>
        <w:t>which can, at a later time, be overwritten. Extreme caution should be exercised in using this</w:t>
        <w:br/>
        <w:t>technique. This is also used as a CSU-D comment record.</w:t>
        <w:br/>
        <w:br/>
        <w:t>4-43</w:t>
        <w:br/>
        <w:br/>
        <w:t xml:space="preserve">           </w:t>
        <w:br/>
        <w:t xml:space="preserve">  </w:t>
        <w:br/>
        <w:br/>
        <w:t xml:space="preserve"> </w:t>
        <w:br/>
        <w:t xml:space="preserve"> </w:t>
        <w:br/>
        <w:br/>
        <w:t xml:space="preserve"> </w:t>
        <w:br/>
        <w:br/>
        <w:t>This information is CONFIDENTIAL and must not be coPied in whole</w:t>
        <w:br/>
        <w:t>or in an¥Y Part. and should be filed accordin9SI¥ bY the addressee.</w:t>
        <w:br/>
        <w:br/>
        <w:t>$$ eee</w:t>
        <w:br/>
        <w:br/>
        <w:t xml:space="preserve">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ea Masel a ——</w:t>
        <w:br/>
        <w:br/>
        <w:t>Chapter 5.</w:t>
        <w:br/>
        <w:br/>
        <w:t>LIS IMPLEMENTATION</w:t>
        <w:br/>
        <w:br/>
        <w:t>5.1. General Software Structure</w:t>
        <w:br/>
        <w:t>Software to implement the LIS format may be classified into several levels. The table</w:t>
        <w:br/>
        <w:br/>
        <w:t>below lists some levels and the type of information from the LIS format that they do or do not</w:t>
        <w:br/>
        <w:t>know about.</w:t>
        <w:br/>
        <w:br/>
        <w:t>| LEVEL KNOWS ABOUT DOES NOT KNOW ABOUT |</w:t>
        <w:br/>
        <w:br/>
        <w:t>Device Handlers The content of</w:t>
        <w:br/>
        <w:br/>
        <w:t xml:space="preserve"> </w:t>
        <w:br/>
        <w:t xml:space="preserve">   </w:t>
        <w:br/>
        <w:br/>
        <w:t xml:space="preserve">    </w:t>
        <w:br/>
        <w:t xml:space="preserve">  </w:t>
        <w:br/>
        <w:br/>
        <w:t>physical records</w:t>
        <w:br/>
        <w:t>Physical Record Physical Record The medium or the</w:t>
        <w:br/>
        <w:t>Handler Headers and Trailers | content of physical</w:t>
        <w:br/>
        <w:t>records beyond the</w:t>
        <w:br/>
        <w:t>header and trailer</w:t>
        <w:br/>
        <w:br/>
        <w:t>Logical Record Logical Record Types | Physical records</w:t>
        <w:br/>
        <w:t>[iandien(aadtieding Par [on</w:t>
        <w:br/>
        <w:t>Application service Constructing Frames | Logical records</w:t>
        <w:br/>
        <w:t>[ane idedag genio | |</w:t>
        <w:br/>
        <w:t>Applications software | Frame and other LIS format</w:t>
        <w:br/>
        <w:t>eee ae |</w:t>
        <w:br/>
        <w:br/>
        <w:t>5.2. Device Handlers</w:t>
        <w:br/>
        <w:br/>
        <w:t xml:space="preserve">     </w:t>
        <w:br/>
        <w:t xml:space="preserve">       </w:t>
        <w:br/>
        <w:t xml:space="preserve">    </w:t>
        <w:br/>
        <w:t xml:space="preserve">   </w:t>
        <w:br/>
        <w:t xml:space="preserve">     </w:t>
        <w:br/>
        <w:t xml:space="preserve">   </w:t>
        <w:br/>
        <w:br/>
        <w:t>Device Handlers know all about the media aspects of information storage but virtually</w:t>
        <w:br/>
        <w:br/>
        <w:t>- nothing about the content of the data they handle. For magnetic tape, these routines know</w:t>
        <w:br/>
        <w:br/>
        <w:t>how to read, write, and, in general, move tape; but the most knowledge they have about the</w:t>
        <w:br/>
        <w:br/>
        <w:t>content will be physical size. These routines must be able to sense and relay status information</w:t>
        <w:br/>
        <w:t>about the physical devices.</w:t>
        <w:br/>
        <w:br/>
        <w:t>5-1</w:t>
        <w:br/>
        <w:br/>
        <w:t xml:space="preserve">   </w:t>
        <w:br/>
        <w:br/>
        <w:t xml:space="preserve">       </w:t>
        <w:br/>
        <w:br/>
        <w:t xml:space="preserve">   </w:t>
        <w:br/>
        <w:t xml:space="preserve"> </w:t>
        <w:br/>
        <w:br/>
        <w:t xml:space="preserve">   </w:t>
        <w:br/>
        <w:br/>
        <w:t>This information is CONFIDENTIAL and must not be coPied in whole</w:t>
        <w:br/>
        <w:t>or in an¥ Part. and should be filed accardinS!IY bY the addressee.</w:t>
        <w:br/>
        <w:br/>
        <w:t xml:space="preserve">     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Schlumberger [aaa</w:t>
        <w:br/>
        <w:br/>
        <w:t>5.3. Physical Record Handlers</w:t>
        <w:br/>
        <w:br/>
        <w:t xml:space="preserve"> </w:t>
        <w:br/>
        <w:br/>
        <w:t>At a more sophisticated level are the physical record handlers. These routines know about</w:t>
        <w:br/>
        <w:t>the construction or decoding of physical record headers and trailers. Proceeding toward the</w:t>
        <w:br/>
        <w:t>physical medium, information is altered only by hardware beyond these routines. Conversely,</w:t>
        <w:br/>
        <w:t>moving toward the applications software, information must be in a coherent form when it leaves</w:t>
        <w:br/>
        <w:t>this level. Consequently, the following operations will occur at this level:</w:t>
        <w:br/>
        <w:br/>
        <w:t>e Compute and check the checksum (if one is present). Set an error indicator if it is</w:t>
        <w:br/>
        <w:t>wrong.</w:t>
        <w:br/>
        <w:br/>
        <w:t>« Retrieve and store file number information if it is present.</w:t>
        <w:br/>
        <w:br/>
        <w:t>« Retrieve and store record number information if it is present.</w:t>
        <w:br/>
        <w:br/>
        <w:t>© Pass on error indications from the Device Handler level.</w:t>
        <w:br/>
        <w:br/>
        <w:t>Routines at this level receive raw physical records from device handlers and pass check-</w:t>
        <w:br/>
        <w:t>sum, file number, and record number information to higher level routines. In addition, these</w:t>
        <w:br/>
        <w:t>routines should pass all the information between the physical record header and trailer upward</w:t>
        <w:br/>
        <w:t>in a transparent fashion. Conversely, they should be able to receive such information and</w:t>
        <w:br/>
        <w:t>append physical record headers and trailers. In particular, physical record boundaries should</w:t>
        <w:br/>
        <w:t>be invisible at higher levels.</w:t>
        <w:br/>
        <w:br/>
        <w:t>5.4. Logical Record Handlers</w:t>
        <w:br/>
        <w:br/>
        <w:t>The record content handlers must be able to distinguish logical record types. By knowing</w:t>
        <w:br/>
        <w:t>the logical record types, these routines will be able to decode or construct the various logical</w:t>
        <w:br/>
        <w:t>records. It is at this level that the information in the logical record is first examined. Routines</w:t>
        <w:br/>
        <w:t>at this level will block and unblock frames from logical data records.</w:t>
        <w:br/>
        <w:br/>
        <w:t>5.5. Application Service Routines</w:t>
        <w:br/>
        <w:br/>
        <w:t>The routines at this level provide direct support to the general applications software. Gen-</w:t>
        <w:br/>
        <w:t>eral data handling protocol, such as opening and closing files, or logical tapes are implemented</w:t>
        <w:br/>
        <w:t>at this level. At the data level, frames are processed from external representations to internal</w:t>
        <w:br/>
        <w:t>formats.</w:t>
        <w:br/>
        <w:br/>
        <w:t>Application Service Routines will have a multitude of entry points. The information</w:t>
        <w:br/>
        <w:t>required to understand an LIS-formatted data structure will be entered through these calls</w:t>
        <w:br/>
        <w:t>directly into table structures from which the appropriate logical records will be constructed</w:t>
        <w:br/>
        <w:t>by lower level routines. Entry points at this level will also be able to interrogate the status of</w:t>
        <w:br/>
        <w:t>data structures and logical devices.</w:t>
        <w:br/>
        <w:br/>
        <w:t>This information is CONFIDENTIAL and must not be coPied in whole</w:t>
        <w:br/>
        <w:br/>
        <w:t>or in anY Part, and should be filed accordin9i¥ bY the addressee.</w:t>
        <w:br/>
        <w:br/>
        <w:t xml:space="preserve"> </w:t>
        <w:br/>
      </w:r>
    </w:p>
    <w:p>
      <w:r>
        <w:t xml:space="preserve"> </w:t>
        <w:br/>
        <w:br/>
        <w:t>Austin Systerns Center</w:t>
        <w:br/>
        <w:br/>
        <w:t>Schtumberger [aaa US 79 Description</w:t>
        <w:br/>
        <w:br/>
        <w:t xml:space="preserve"> </w:t>
        <w:br/>
        <w:br/>
        <w:t>5.6. Applications Software</w:t>
        <w:br/>
        <w:br/>
        <w:t>The software at the applications level knows little about the LIS format other than that</w:t>
        <w:br/>
        <w:t>a minimum set of preliminary data is required. This level of program is concerned almost</w:t>
        <w:br/>
        <w:t>exclusively with interpretation of information.</w:t>
        <w:br/>
        <w:br/>
        <w:t>5-3</w:t>
        <w:br/>
        <w:br/>
        <w:t xml:space="preserve">       </w:t>
        <w:br/>
        <w:br/>
        <w:t xml:space="preserve"> </w:t>
        <w:br/>
        <w:t xml:space="preserve"> </w:t>
        <w:br/>
        <w:br/>
        <w:t xml:space="preserve">     </w:t>
        <w:br/>
        <w:t xml:space="preserve"> </w:t>
        <w:br/>
        <w:br/>
        <w:t>This information is CONFIDENTIAL and must not be coPied in whole</w:t>
        <w:br/>
        <w:t>or in anY Part, and should be filed accordin9!IY bY the addressee.</w:t>
        <w:br/>
        <w:br/>
        <w:t>|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veld Vapelaie ge —————</w:t>
        <w:br/>
        <w:br/>
        <w:t>Chapter 6.</w:t>
        <w:br/>
        <w:br/>
        <w:t>ENCRYPTION</w:t>
        <w:br/>
        <w:br/>
        <w:t>6.1. Encrypted Logical Records</w:t>
        <w:br/>
        <w:br/>
        <w:t>Some tables contained in standard Information Records are classified as proprietary. In</w:t>
        <w:br/>
        <w:t>order to secure these tables on a real-time client tape, the tables are encrypted and stored on</w:t>
        <w:br/>
        <w:t>the tape as a new logical record type. These records are re-typed as Type 42. Only the body</w:t>
        <w:br/>
        <w:t>of the logical record following the logical record header is encrypted.</w:t>
        <w:br/>
        <w:br/>
        <w:t>6-1</w:t>
        <w:br/>
        <w:br/>
        <w:t>This information is CONFIDENTIAL and must not be coPied in whole</w:t>
        <w:br/>
        <w:br/>
        <w:t>or in anY Part, and should be fited accordin9!¥Y bY the addressee.</w:t>
        <w:br/>
        <w:br/>
        <w:t xml:space="preserve"> </w:t>
        <w:br/>
      </w:r>
    </w:p>
    <w:p>
      <w:r>
        <w:t>[| Austin Systems Center</w:t>
        <w:br/>
        <w:br/>
        <w:t>epee hh _LUS 79 Description</w:t>
        <w:br/>
        <w:br/>
        <w:t>Appendix A.</w:t>
        <w:br/>
        <w:br/>
        <w:t>ASCII CODES</w:t>
        <w:br/>
        <w:br/>
        <w:t>This information is CONFIDENTIAL and must not be coPied in whole</w:t>
        <w:br/>
        <w:t>or in an¥ Part, and shovld be filed accordin9IY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[aaa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Character | ASCII | Character | ASCII | Character | ASCII</w:t>
        <w:br/>
        <w:t>7-Bit* 7-Bit* 7-Bit*</w:t>
        <w:br/>
        <w:t>Space 040 @ 100 140</w:t>
        <w:br/>
        <w:t>! 041 A 101 a 141</w:t>
        <w:br/>
        <w:t>” 042 B 102 b 142</w:t>
        <w:br/>
        <w:t># 043 Cc 103 c 143</w:t>
        <w:br/>
        <w:t>$ 044 D 104 d 144</w:t>
        <w:br/>
        <w:t>% 045 E 105 e 145</w:t>
        <w:br/>
        <w:t>&amp; 046 F 106 f 146</w:t>
        <w:br/>
        <w:t>, 047 G 107 g 147</w:t>
        <w:br/>
        <w:t>( 050 H 110 h 150</w:t>
        <w:br/>
        <w:t>) 051 I 111 i 151</w:t>
        <w:br/>
        <w:t>* 052 J 112 j 152</w:t>
        <w:br/>
        <w:t>+ 053 K 113 k 153</w:t>
        <w:br/>
        <w:t>, 054 L 114 1 154</w:t>
        <w:br/>
        <w:t>- 055 M 115 m 155</w:t>
        <w:br/>
        <w:t>/ 056 N 116 n 156</w:t>
        <w:br/>
        <w:t>. 057 ° 117 ° 157</w:t>
        <w:br/>
        <w:t>0 060 P 120 Pp 160.</w:t>
        <w:br/>
        <w:t>1 061 Q 121 q 161</w:t>
        <w:br/>
        <w:t>2 062 R 122 r 162</w:t>
        <w:br/>
        <w:t>3 063 § 123 8 163</w:t>
        <w:br/>
        <w:t>4 064 T 124 t 164</w:t>
        <w:br/>
        <w:t>5 065 U 125 u 165</w:t>
        <w:br/>
        <w:t>6 066 Vv 126 v 166</w:t>
        <w:br/>
        <w:t>7 067 Ww 127 w 167</w:t>
        <w:br/>
        <w:t>8 070 x 130 x 170</w:t>
        <w:br/>
        <w:t>9 071 Y 131 y 71</w:t>
        <w:br/>
        <w:t>: 072 Zz 132 Z 172</w:t>
        <w:br/>
        <w:t>; 073 [ 133 { 173</w:t>
        <w:br/>
        <w:t>&lt; 074 \ 134 | 174</w:t>
        <w:br/>
        <w:t>= 075 | 135 } 175</w:t>
        <w:br/>
        <w:t>&gt; 076 136 ~ 176</w:t>
        <w:br/>
        <w:t>? 077 . 137 Delete 177</w:t>
        <w:br/>
        <w:t>Horizontal | 011 Vertical 013</w:t>
        <w:br/>
        <w:t>Tab Tab</w:t>
        <w:br/>
        <w:t>Line 012 Form 014 Carriage 015</w:t>
        <w:br/>
        <w:t>Feed Feed -{ Return</w:t>
        <w:br/>
        <w:t>Po</w:t>
        <w:br/>
        <w:br/>
        <w:t xml:space="preserve"> </w:t>
        <w:br/>
        <w:br/>
        <w:t xml:space="preserve"> </w:t>
        <w:br/>
        <w:br/>
        <w:t xml:space="preserve"> </w:t>
        <w:br/>
        <w:br/>
        <w:t xml:space="preserve"> </w:t>
        <w:br/>
        <w:br/>
        <w:t>*7-bit ASCII stored as 8-bit byte in octal. High order bit is 0.</w:t>
        <w:br/>
        <w:br/>
        <w:t xml:space="preserve">        </w:t>
        <w:br/>
        <w:t xml:space="preserve"> </w:t>
        <w:br/>
        <w:br/>
        <w:t>This information is CONFIDENTIAL and must not be coPied in whole</w:t>
        <w:br/>
        <w:br/>
        <w:t>or in an¥ Part, and should be filed according!IY bY the addressee. |</w:t>
        <w:br/>
        <w:br/>
        <w:t xml:space="preserve">     </w:t>
        <w:br/>
        <w:t xml:space="preserve"> 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 xml:space="preserve"> </w:t>
        <w:br/>
        <w:br/>
        <w:t>Schlumberger fs</w:t>
        <w:br/>
        <w:br/>
        <w:t>Appendix B.</w:t>
        <w:br/>
        <w:br/>
        <w:t>REPRESENTATION CODES</w:t>
        <w:br/>
        <w:br/>
        <w:t xml:space="preserve"> </w:t>
        <w:br/>
        <w:t xml:space="preserve"> </w:t>
        <w:br/>
        <w:t xml:space="preserve">   </w:t>
        <w:br/>
        <w:br/>
        <w:t xml:space="preserve">   </w:t>
        <w:br/>
        <w:t xml:space="preserve"> </w:t>
        <w:br/>
        <w:t xml:space="preserve"> </w:t>
        <w:br/>
        <w:br/>
        <w:t xml:space="preserve">  </w:t>
        <w:br/>
        <w:br/>
        <w:t>Size Format</w:t>
        <w:br/>
        <w:br/>
        <w:t>(bytes)</w:t>
        <w:br/>
        <w:br/>
        <w:t xml:space="preserve">   </w:t>
        <w:br/>
        <w:t xml:space="preserve">   </w:t>
        <w:br/>
        <w:t xml:space="preserve">    </w:t>
        <w:br/>
        <w:t xml:space="preserve"> </w:t>
        <w:br/>
        <w:t xml:space="preserve">   </w:t>
        <w:br/>
        <w:t xml:space="preserve">   </w:t>
        <w:br/>
        <w:t xml:space="preserve">   </w:t>
        <w:br/>
        <w:t xml:space="preserve">   </w:t>
        <w:br/>
        <w:t xml:space="preserve">    </w:t>
        <w:br/>
        <w:br/>
        <w:t>Mask</w:t>
        <w:br/>
        <w:t>16-bit 2’s complement Integer</w:t>
        <w:br/>
        <w:br/>
        <w:t xml:space="preserve">    </w:t>
        <w:br/>
        <w:t xml:space="preserve"> </w:t>
        <w:br/>
        <w:br/>
        <w:t>16-bit Floating Point B.l</w:t>
        <w:br/>
        <w:t>32-bit Low Resolution B.2</w:t>
        <w:br/>
        <w:t>Floating Point</w:t>
        <w:br/>
        <w:br/>
        <w:t>8-bit 2’s complement Integer B.3</w:t>
        <w:br/>
        <w:t>Alphanumeric</w:t>
        <w:br/>
        <w:br/>
        <w:t>Byte Format B.4</w:t>
        <w:br/>
        <w:t>32-bit Floating Point B.5</w:t>
        <w:br/>
        <w:t>32-bit Fixed Point B.6</w:t>
        <w:br/>
        <w:t>32-bit 2’s complement Integer B.7 |</w:t>
        <w:br/>
        <w:br/>
        <w:t>These codes indicate the manner in which the data is represented. Note that the corresponding</w:t>
        <w:br/>
        <w:t>ASCII character has been used to identify the codes in this document, but the representation</w:t>
        <w:br/>
        <w:t>of the representation codes themselves is 66 (byte format).</w:t>
        <w:br/>
        <w:br/>
        <w:t>B-1</w:t>
        <w:br/>
        <w:br/>
        <w:t>This information is CONFIDENTIAL and must not be coPied in whole</w:t>
        <w:br/>
        <w:br/>
        <w:t>or in an§S Part, and should be filed accordin9!IY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See ——————————  _ US 79 Description</w:t>
        <w:br/>
        <w:br/>
        <w:t>B.1. Code 49: 16-bit Floating Point</w:t>
        <w:br/>
        <w:br/>
        <w:t xml:space="preserve"> </w:t>
        <w:br/>
        <w:br/>
        <w:t>Value = M + 2°</w:t>
        <w:br/>
        <w:br/>
        <w:t>2’s complement 12-bit fractional mantissa with 4-bit unsigned integer exponent.</w:t>
        <w:br/>
        <w:br/>
        <w:t>153:9 = 231g = .462, 22° =</w:t>
        <w:br/>
        <w:br/>
        <w:t xml:space="preserve"> </w:t>
        <w:br/>
        <w:t xml:space="preserve">  </w:t>
        <w:br/>
        <w:br/>
        <w:t>[BR Namber J</w:t>
        <w:br/>
        <w:t>[on [as]</w:t>
        <w:br/>
        <w:t>[010011001000 | 1000</w:t>
        <w:br/>
        <w:br/>
        <w:t>~153;9 = —231g = —.462g 22° =</w:t>
        <w:br/>
        <w:br/>
        <w:t xml:space="preserve">    </w:t>
        <w:br/>
        <w:br/>
        <w:t>[28 |</w:t>
        <w:br/>
        <w:br/>
        <w:t xml:space="preserve"> </w:t>
        <w:br/>
        <w:br/>
        <w:t>[on</w:t>
        <w:br/>
        <w:t>[ ori00117000 | 1000 |</w:t>
        <w:br/>
        <w:br/>
        <w:t>B-2</w:t>
        <w:br/>
        <w:br/>
        <w:t>This information is CONFIDENTIAL and must not be coPied in whole</w:t>
        <w:br/>
        <w:br/>
        <w:t>or in an¥ Part, and should be filed aceordin9!Y bY the addressee.</w:t>
        <w:br/>
        <w:br/>
        <w:t xml:space="preserve"> </w:t>
        <w:br/>
      </w:r>
    </w:p>
    <w:p>
      <w:r>
        <w:t xml:space="preserve"> </w:t>
        <w:br/>
        <w:br/>
        <w:t xml:space="preserve"> </w:t>
        <w:br/>
        <w:br/>
        <w:t>| Austin Systems Center</w:t>
        <w:br/>
        <w:t>ela Vapelaie ga ———: US 79 Description</w:t>
        <w:br/>
        <w:br/>
        <w:t>B.2. Code 50: 32-bit Low Resolution Floating Point</w:t>
        <w:br/>
        <w:br/>
        <w:t xml:space="preserve"> </w:t>
        <w:br/>
        <w:br/>
        <w:t>Value = M « 2*</w:t>
        <w:br/>
        <w:br/>
        <w:t>2’s complement 16-bit fractional mantissa with 2’s complement 16-bit integer exponent.</w:t>
        <w:br/>
        <w:br/>
        <w:t>15319 = 231g = .462, z 2°</w:t>
        <w:br/>
        <w:br/>
        <w:t xml:space="preserve">    </w:t>
        <w:br/>
        <w:t xml:space="preserve"> </w:t>
        <w:br/>
        <w:br/>
        <w:t>[__ Bi Namber J]</w:t>
        <w:br/>
        <w:t>[os Te</w:t>
        <w:br/>
        <w:br/>
        <w:t>0000000000001000 | 0100110010000000 |</w:t>
        <w:br/>
        <w:br/>
        <w:t xml:space="preserve">      </w:t>
        <w:br/>
        <w:br/>
        <w:t xml:space="preserve"> </w:t>
        <w:br/>
        <w:t xml:space="preserve"> </w:t>
        <w:br/>
        <w:t xml:space="preserve">     </w:t>
        <w:br/>
        <w:br/>
        <w:t>-15319 = —23lg = —.462, x 2°</w:t>
        <w:br/>
        <w:t>[Bit Number</w:t>
        <w:br/>
        <w:br/>
        <w:t xml:space="preserve">   </w:t>
        <w:br/>
        <w:br/>
        <w:t>[ors] 63</w:t>
        <w:br/>
        <w:t>[_ 0000000000001000 | 1011001110000000 |</w:t>
        <w:br/>
        <w:br/>
        <w:t>B-3</w:t>
        <w:br/>
        <w:br/>
        <w:t>This information is CONFIDENTIAL and must not be coPied</w:t>
        <w:br/>
        <w:br/>
        <w:t>in whole</w:t>
        <w:br/>
        <w:t>or in any Part,</w:t>
        <w:br/>
        <w:br/>
        <w:t>and should be filed acecordin9IY bY the addressee.</w:t>
        <w:br/>
        <w:br/>
        <w:t xml:space="preserve"> </w:t>
        <w:br/>
      </w:r>
    </w:p>
    <w:p>
      <w:r>
        <w:t>Austin Systems Center</w:t>
        <w:br/>
        <w:t>US 79 Description</w:t>
        <w:br/>
        <w:br/>
        <w:t xml:space="preserve"> </w:t>
        <w:br/>
        <w:br/>
        <w:t>vol) Veseloce ga ————</w:t>
        <w:br/>
        <w:br/>
        <w:t xml:space="preserve"> </w:t>
        <w:br/>
        <w:br/>
        <w:t>B.3. Code 56: 8-bit Integer</w:t>
        <w:br/>
        <w:t>i</w:t>
        <w:br/>
        <w:br/>
        <w:t>2’s complement 8-bit integer.</w:t>
        <w:br/>
        <w:br/>
        <w:t>8919 = 131g</w:t>
        <w:br/>
        <w:br/>
        <w:t>|</w:t>
        <w:br/>
        <w:br/>
        <w:t>0-7</w:t>
        <w:br/>
        <w:br/>
        <w:t xml:space="preserve"> </w:t>
        <w:br/>
        <w:br/>
        <w:t>Lor</w:t>
        <w:br/>
        <w:br/>
        <w:t>~8919 = —-131g</w:t>
        <w:br/>
        <w:br/>
        <w:t>ear |</w:t>
        <w:br/>
        <w:t>[| 10100111 |</w:t>
        <w:br/>
        <w:t>B.4. Code 66: Byte</w:t>
        <w:br/>
        <w:t>97</w:t>
        <w:br/>
        <w:br/>
        <w:t>Unsigned 8-bit integer.</w:t>
        <w:br/>
        <w:br/>
        <w:t>B-4</w:t>
        <w:br/>
        <w:br/>
        <w:t>This information is CONFIDENTIAL and must not be coPied in whole</w:t>
        <w:br/>
        <w:br/>
        <w:t>or in an¥ Part, and should be filed accordin9!I¥Y bY the addressee.</w:t>
        <w:br/>
        <w:br/>
        <w:t xml:space="preserve"> </w:t>
        <w:br/>
      </w:r>
    </w:p>
    <w:p>
      <w:r>
        <w:t xml:space="preserve"> </w:t>
        <w:br/>
        <w:br/>
        <w:t>Schtumberger fs</w:t>
        <w:br/>
        <w:br/>
        <w:t>Austin Systems Center</w:t>
        <w:br/>
        <w:t>US 79 Description</w:t>
        <w:br/>
        <w:br/>
        <w:t xml:space="preserve"> </w:t>
        <w:br/>
        <w:br/>
        <w:t>B.5. Code 68: 32-bit Floating Point</w:t>
        <w:br/>
        <w:br/>
        <w:t>|</w:t>
        <w:br/>
        <w:t>ee Ee ss</w:t>
        <w:br/>
        <w:t>27-2</w:t>
        <w:br/>
        <w:br/>
        <w:t xml:space="preserve"> </w:t>
        <w:br/>
        <w:br/>
        <w:t>| Sign [27-20 tes</w:t>
        <w:br/>
        <w:t>| Sign (S) | Exponent (E) | Fraction (F) |</w:t>
        <w:br/>
        <w:br/>
        <w:t>Sign bit appended to the fraction yields a 24-bit Mantissa (M). If S=0, then the number is</w:t>
        <w:br/>
        <w:t>positive, and:</w:t>
        <w:br/>
        <w:br/>
        <w:t>1. The mantissa is a binary fraction.</w:t>
        <w:br/>
        <w:br/>
        <w:t>2. The exponent is expressed as excess 128.</w:t>
        <w:br/>
        <w:br/>
        <w:t>Value = M « 2-128</w:t>
        <w:br/>
        <w:br/>
        <w:t>If S=1, then the number is negative, and:</w:t>
        <w:br/>
        <w:t>1. The mantissa is the two’s complement of a binary fraction.</w:t>
        <w:br/>
        <w:br/>
        <w:t>2. The exponent contains the one’s complement of the normal exponent code.</w:t>
        <w:br/>
        <w:br/>
        <w:t>Value = M « 2127-E</w:t>
        <w:br/>
        <w:br/>
        <w:t>If M=0, then the entire word is set to 0.</w:t>
        <w:br/>
        <w:br/>
        <w:t>Value = O</w:t>
        <w:br/>
        <w:br/>
        <w:t>153;9 = 231g = +.4623 22% =</w:t>
        <w:br/>
        <w:br/>
        <w:t>ee</w:t>
        <w:br/>
        <w:t>Ps To</w:t>
        <w:br/>
        <w:t>a 10011001000000000000000 ||</w:t>
        <w:br/>
        <w:br/>
        <w:t xml:space="preserve">   </w:t>
        <w:br/>
        <w:t xml:space="preserve">   </w:t>
        <w:br/>
        <w:br/>
        <w:t>-15319 = —231g = —.462g 22° =</w:t>
        <w:br/>
        <w:br/>
        <w:t>[____ Bit Number)</w:t>
        <w:br/>
        <w:t>PT]</w:t>
        <w:br/>
        <w:br/>
        <w:t xml:space="preserve"> </w:t>
        <w:br/>
        <w:br/>
        <w:t xml:space="preserve">    </w:t>
        <w:br/>
        <w:br/>
        <w:t xml:space="preserve"> </w:t>
        <w:br/>
        <w:br/>
        <w:t xml:space="preserve"> </w:t>
        <w:br/>
        <w:br/>
        <w:t xml:space="preserve"> </w:t>
        <w:br/>
        <w:br/>
        <w:t>This information is CONFIDENTIAL and must not be coPied in whole</w:t>
        <w:br/>
        <w:t>or in an¥ Part, and should be filed accordin9!Y bY the addressee.</w:t>
        <w:br/>
        <w:br/>
        <w:t xml:space="preserve">   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>eleliseieln fel ga</w:t>
        <w:br/>
        <w:br/>
        <w:t xml:space="preserve"> </w:t>
        <w:br/>
        <w:br/>
        <w:t>B.6. Code 70: 32-bit Fixed Point</w:t>
        <w:br/>
        <w:br/>
        <w:t xml:space="preserve"> </w:t>
        <w:br/>
        <w:br/>
        <w:t>2’s complement with binary point in the middle.</w:t>
        <w:br/>
        <w:br/>
        <w:t>153.2519 = 231.28</w:t>
        <w:br/>
        <w:br/>
        <w:t xml:space="preserve"> </w:t>
        <w:br/>
        <w:t xml:space="preserve">   </w:t>
        <w:br/>
        <w:t xml:space="preserve">    </w:t>
        <w:br/>
        <w:br/>
        <w:t xml:space="preserve"> </w:t>
        <w:br/>
        <w:br/>
        <w:t>0000000010011001 | 0100000000000000</w:t>
        <w:br/>
        <w:br/>
        <w:t>—153.25,9 = —231.2,</w:t>
        <w:br/>
        <w:br/>
        <w:t xml:space="preserve"> </w:t>
        <w:br/>
        <w:t xml:space="preserve"> </w:t>
        <w:br/>
        <w:br/>
        <w:t>[__ tee |</w:t>
        <w:br/>
        <w:t>[[iiaTrrortoori0 | 7760000000000600 }</w:t>
        <w:br/>
        <w:br/>
        <w:t>B-6</w:t>
        <w:br/>
        <w:br/>
        <w:t xml:space="preserve">   </w:t>
        <w:br/>
        <w:t xml:space="preserve"> </w:t>
        <w:br/>
        <w:br/>
        <w:t xml:space="preserve">  </w:t>
        <w:br/>
        <w:t xml:space="preserve">     </w:t>
        <w:br/>
        <w:br/>
        <w:t xml:space="preserve">     </w:t>
        <w:br/>
        <w:br/>
        <w:t>This informatian is CONFIDENTIAL and must not be coPied in whole</w:t>
        <w:br/>
        <w:t>or in an¥ Part, and should be filed accordin9i¥ bY the addressee.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Ses apelae a ———</w:t>
        <w:br/>
        <w:br/>
        <w:t>B.7. Code 73: 32-bit Integer</w:t>
        <w:br/>
        <w:br/>
        <w:t xml:space="preserve"> </w:t>
        <w:br/>
        <w:br/>
        <w:t>2’s complement 32-bit integer.</w:t>
        <w:br/>
        <w:br/>
        <w:t>153;9 = 231g</w:t>
        <w:br/>
        <w:br/>
        <w:t>[Bit Nember J</w:t>
        <w:br/>
        <w:br/>
        <w:t>Cor</w:t>
        <w:br/>
        <w:br/>
        <w:t>[[0166606600605000000000001001 7007 |</w:t>
        <w:br/>
        <w:br/>
        <w:t>-153,9 = —231g</w:t>
        <w:br/>
        <w:br/>
        <w:t xml:space="preserve"> </w:t>
        <w:br/>
        <w:br/>
        <w:t>(Bi Namber</w:t>
        <w:br/>
        <w:br/>
        <w:t>12141111111111111111111101100111</w:t>
        <w:br/>
        <w:br/>
        <w:t xml:space="preserve"> </w:t>
        <w:br/>
        <w:br/>
        <w:t>B-7</w:t>
        <w:br/>
        <w:br/>
        <w:t>This information is CONFIDENTIAL and must not be coPied in whole</w:t>
        <w:br/>
        <w:br/>
        <w:t>or in anY Part, and should be filed accordinSIY bY the addressee.</w:t>
        <w:br/>
        <w:br/>
        <w:t xml:space="preserve"> </w:t>
        <w:br/>
      </w:r>
    </w:p>
    <w:p>
      <w:r>
        <w:t>Austin Systems Center</w:t>
        <w:br/>
        <w:t>LIS 79 Description</w:t>
        <w:br/>
        <w:br/>
        <w:t xml:space="preserve"> </w:t>
        <w:br/>
        <w:br/>
        <w:t>Soe Vusielaie( a —————</w:t>
        <w:br/>
        <w:br/>
        <w:t xml:space="preserve"> </w:t>
        <w:br/>
        <w:br/>
        <w:t>B.8. Code 77: Mask</w:t>
        <w:br/>
        <w:br/>
        <w:t>Pete tee fe Pst Te</w:t>
        <w:br/>
        <w:br/>
        <w:t>Each bit position has its own meaning.</w:t>
        <w:br/>
        <w:br/>
        <w:t>B.9. Code 79: 16-bit Integer</w:t>
        <w:br/>
        <w:br/>
        <w:t xml:space="preserve"> </w:t>
        <w:br/>
        <w:br/>
        <w:t>2’s complement 16-bit integer.</w:t>
        <w:br/>
        <w:br/>
        <w:t>1530 = 2315</w:t>
        <w:br/>
        <w:br/>
        <w:t xml:space="preserve">   </w:t>
        <w:br/>
        <w:br/>
        <w:t>Los</w:t>
        <w:br/>
        <w:br/>
        <w:t>-153)9 = ~—231g</w:t>
        <w:br/>
        <w:br/>
        <w:t xml:space="preserve">     </w:t>
        <w:br/>
        <w:t xml:space="preserve"> </w:t>
        <w:br/>
        <w:br/>
        <w:t>1111111101100111</w:t>
        <w:br/>
        <w:br/>
        <w:t xml:space="preserve"> </w:t>
        <w:br/>
        <w:br/>
        <w:t>B.10. Code Greater Than 127</w:t>
        <w:br/>
        <w:br/>
        <w:t>If the representation code is equal to or greater than 128, it indicates the datum is a raw</w:t>
        <w:br/>
        <w:t>data block. That means that the data is a string of bytes with an unknown internal structure</w:t>
        <w:br/>
        <w:t>(as far as the LIS Format is concerned). “This internal structure must be indicated externally</w:t>
        <w:br/>
        <w:t>to the tape.</w:t>
        <w:br/>
        <w:br/>
        <w:t>B-8</w:t>
        <w:br/>
        <w:br/>
        <w:t>This information is CONFIDENTIAL and must not be coPied in whole</w:t>
        <w:br/>
        <w:br/>
        <w:t>or in an¥ Part, and should be filed accordin9g!Y bY the addressee.</w:t>
        <w:br/>
        <w:br/>
        <w:t xml:space="preserve"> </w:t>
        <w:br/>
      </w:r>
    </w:p>
    <w:p>
      <w:r>
        <w:t xml:space="preserve"> </w:t>
        <w:br/>
        <w:br/>
        <w:t>Austin Systems Center</w:t>
        <w:br/>
        <w:t>US 79 Description</w:t>
        <w:br/>
        <w:br/>
        <w:t xml:space="preserve"> </w:t>
        <w:br/>
        <w:br/>
        <w:t>Schlumberger [ss</w:t>
        <w:br/>
        <w:br/>
        <w:t>Appendix C.</w:t>
        <w:br/>
        <w:br/>
        <w:t>CHECKSUM ALGORITHM</w:t>
        <w:br/>
        <w:br/>
        <w:t>The checksum may appear in the physical record trailer. It includes the physical record</w:t>
        <w:br/>
        <w:t>header and trailer, except for the checksum value itself. The checksum is a 16-bit integer</w:t>
        <w:br/>
        <w:t>quantity computed using a cyclic-redundancy type checksum algorithm. This algorithm is</w:t>
        <w:br/>
        <w:t>described below. Note that this algorithm assumes that there are an even number of bytes in</w:t>
        <w:br/>
        <w:t>the data block.</w:t>
        <w:br/>
        <w:br/>
        <w:t>1) checksum=0 initialize checksum to zero</w:t>
        <w:br/>
        <w:br/>
        <w:t>2) loop i=1,n,2 loop over the data two bytes at a time</w:t>
        <w:br/>
        <w:br/>
        <w:t>3) t=byte(nt1)*256+byte(n) compute a 16-bit addend by concatenating</w:t>
        <w:br/>
        <w:t>the next two bytes of data</w:t>
        <w:br/>
        <w:br/>
        <w:t>4) cxctt add the addend to the checksum</w:t>
        <w:br/>
        <w:t>8) if carry c=ct+l add carry to checksum</w:t>
        <w:br/>
        <w:t>6) c=c*2 left shift checksum</w:t>
        <w:br/>
        <w:t>7) if carry c=cti add carry to checksum</w:t>
        <w:br/>
        <w:t>8) endloop</w:t>
        <w:br/>
        <w:t>C-1</w:t>
        <w:br/>
        <w:br/>
        <w:t xml:space="preserve">    </w:t>
        <w:br/>
        <w:t xml:space="preserve"> </w:t>
        <w:br/>
        <w:br/>
        <w:t xml:space="preserve">     </w:t>
        <w:br/>
        <w:br/>
        <w:t xml:space="preserve">     </w:t>
        <w:br/>
        <w:t xml:space="preserve"> </w:t>
        <w:br/>
        <w:br/>
        <w:t>This information is CONFIDENTIAL and must not be coPied in whole</w:t>
        <w:br/>
        <w:br/>
        <w:t>or in anS Part, and should be filed accordin9!1Y bY The addressee.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